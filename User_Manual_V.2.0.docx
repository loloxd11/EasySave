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A6E4C" w:rsidR="008C523D" w:rsidP="00550FAC" w:rsidRDefault="008C523D" w14:paraId="0173CF36" w14:textId="31183AD3">
      <w:pPr>
        <w:pStyle w:val="Titre1"/>
        <w:jc w:val="center"/>
      </w:pPr>
      <w:r w:rsidRPr="008C523D">
        <w:t>User Manual – EasySave (v2.0.0)</w:t>
      </w:r>
    </w:p>
    <w:p w:rsidRPr="00CA6E4C" w:rsidR="008C523D" w:rsidP="00550FAC" w:rsidRDefault="008C523D" w14:paraId="52E10CC7" w14:textId="77777777">
      <w:pPr>
        <w:pStyle w:val="Titre2"/>
      </w:pPr>
      <w:r w:rsidRPr="008C523D">
        <w:t>I- Objective of the software</w:t>
      </w:r>
    </w:p>
    <w:p w:rsidRPr="00CA6E4C" w:rsidR="008C523D" w:rsidP="00392E3E" w:rsidRDefault="008C523D" w14:paraId="1EB4170C" w14:textId="2C51681A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4D480F">
        <w:rPr>
          <w:rFonts w:asciiTheme="majorHAnsi" w:hAnsiTheme="majorHAnsi" w:cstheme="majorHAnsi"/>
          <w:sz w:val="24"/>
          <w:szCs w:val="24"/>
        </w:rPr>
        <w:t xml:space="preserve">EasySave is a backup app that helps you protect your files and folders by automatically creating copies. This version offers a graphical user interface (WPF) for more intuitive use, while maintaining multi-language support (French / English). It now allows an unlimited number of </w:t>
      </w:r>
      <w:r w:rsidRPr="004D480F" w:rsidR="00CA6E4C">
        <w:rPr>
          <w:rFonts w:asciiTheme="majorHAnsi" w:hAnsiTheme="majorHAnsi" w:cstheme="majorHAnsi"/>
          <w:sz w:val="24"/>
          <w:szCs w:val="24"/>
        </w:rPr>
        <w:t>backups</w:t>
      </w:r>
      <w:r w:rsidRPr="004D480F">
        <w:rPr>
          <w:rFonts w:asciiTheme="majorHAnsi" w:hAnsiTheme="majorHAnsi" w:cstheme="majorHAnsi"/>
          <w:sz w:val="24"/>
          <w:szCs w:val="24"/>
        </w:rPr>
        <w:t xml:space="preserve"> jobs and introduces file encryption.</w:t>
      </w:r>
    </w:p>
    <w:p w:rsidRPr="00CA6E4C" w:rsidR="008C523D" w:rsidP="00550FAC" w:rsidRDefault="008C523D" w14:paraId="7DE4E3C0" w14:textId="60417377">
      <w:pPr>
        <w:pStyle w:val="Titre2"/>
      </w:pPr>
      <w:r w:rsidRPr="008C523D">
        <w:t>II- Launch of the software</w:t>
      </w:r>
    </w:p>
    <w:p w:rsidRPr="00CA6E4C" w:rsidR="008C523D" w:rsidP="00392E3E" w:rsidRDefault="008C523D" w14:paraId="51022606" w14:textId="4D9C7F24">
      <w:pPr>
        <w:spacing w:after="0"/>
        <w:rPr>
          <w:sz w:val="24"/>
          <w:szCs w:val="24"/>
        </w:rPr>
      </w:pPr>
      <w:r w:rsidRPr="008C523D">
        <w:rPr>
          <w:sz w:val="24"/>
          <w:szCs w:val="24"/>
        </w:rPr>
        <w:t>1. Double-click EasySave</w:t>
      </w:r>
      <w:r w:rsidR="00CA6E4C">
        <w:rPr>
          <w:sz w:val="24"/>
          <w:szCs w:val="24"/>
        </w:rPr>
        <w:t>_setup</w:t>
      </w:r>
      <w:r w:rsidRPr="008C523D">
        <w:rPr>
          <w:sz w:val="24"/>
          <w:szCs w:val="24"/>
        </w:rPr>
        <w:t xml:space="preserve">.exe from its installation folder: C: \Program Files\EasySave\ </w:t>
      </w:r>
    </w:p>
    <w:p w:rsidRPr="00CA6E4C" w:rsidR="008C523D" w:rsidP="00392E3E" w:rsidRDefault="008C523D" w14:paraId="5A7995F6" w14:textId="77777777">
      <w:pPr>
        <w:spacing w:after="0"/>
        <w:rPr>
          <w:sz w:val="24"/>
          <w:szCs w:val="24"/>
        </w:rPr>
      </w:pPr>
      <w:r w:rsidRPr="008C523D">
        <w:rPr>
          <w:sz w:val="24"/>
          <w:szCs w:val="24"/>
        </w:rPr>
        <w:t>2. The main menu will be displayed with the available options.</w:t>
      </w:r>
    </w:p>
    <w:p w:rsidRPr="00CA6E4C" w:rsidR="008C523D" w:rsidP="00392E3E" w:rsidRDefault="008C523D" w14:paraId="057AD9C9" w14:textId="1E8967D9">
      <w:pPr>
        <w:spacing w:after="0"/>
        <w:jc w:val="both"/>
        <w:rPr>
          <w:sz w:val="24"/>
          <w:szCs w:val="24"/>
        </w:rPr>
      </w:pPr>
      <w:r w:rsidRPr="008C523D">
        <w:rPr>
          <w:sz w:val="24"/>
          <w:szCs w:val="24"/>
        </w:rPr>
        <w:t>3. Choose the language of use (in the settings):</w:t>
      </w:r>
    </w:p>
    <w:p w:rsidRPr="00CA6E4C" w:rsidR="008C523D" w:rsidP="00392E3E" w:rsidRDefault="002C2803" w14:paraId="55019835" w14:textId="4D31A815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</w:rPr>
      </w:pPr>
      <w:r w:rsidRPr="004D480F">
        <w:t xml:space="preserve">- </w:t>
      </w:r>
      <w:r w:rsidRPr="008C523D" w:rsidR="008C523D">
        <w:rPr>
          <w:sz w:val="24"/>
          <w:szCs w:val="24"/>
        </w:rPr>
        <w:t xml:space="preserve">Type 'fr' for </w:t>
      </w:r>
      <w:r w:rsidRPr="008C523D" w:rsidR="008C523D">
        <w:rPr>
          <w:b/>
          <w:bCs/>
          <w:sz w:val="24"/>
          <w:szCs w:val="24"/>
        </w:rPr>
        <w:t>French</w:t>
      </w:r>
    </w:p>
    <w:p w:rsidRPr="00CA6E4C" w:rsidR="008C523D" w:rsidP="00392E3E" w:rsidRDefault="002C2803" w14:paraId="39391F31" w14:textId="324CF3CC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</w:rPr>
      </w:pPr>
      <w:r w:rsidRPr="004D480F">
        <w:t xml:space="preserve">- </w:t>
      </w:r>
      <w:r w:rsidRPr="008C523D" w:rsidR="008C523D">
        <w:rPr>
          <w:sz w:val="24"/>
          <w:szCs w:val="24"/>
        </w:rPr>
        <w:t xml:space="preserve">Type 'en' for </w:t>
      </w:r>
      <w:r w:rsidRPr="008C523D" w:rsidR="008C523D">
        <w:rPr>
          <w:b/>
          <w:bCs/>
          <w:sz w:val="24"/>
          <w:szCs w:val="24"/>
        </w:rPr>
        <w:t>English</w:t>
      </w:r>
    </w:p>
    <w:p w:rsidRPr="00CA6E4C" w:rsidR="008C523D" w:rsidP="00392E3E" w:rsidRDefault="008C523D" w14:paraId="5F6E70E4" w14:textId="77777777">
      <w:pPr>
        <w:jc w:val="both"/>
        <w:rPr>
          <w:sz w:val="24"/>
          <w:szCs w:val="24"/>
        </w:rPr>
      </w:pPr>
      <w:r w:rsidRPr="008C523D">
        <w:rPr>
          <w:sz w:val="24"/>
          <w:szCs w:val="24"/>
        </w:rPr>
        <w:t>The choice is saved and applied to all displayed texts.</w:t>
      </w:r>
    </w:p>
    <w:p w:rsidRPr="00CA6E4C" w:rsidR="008C523D" w:rsidP="00550FAC" w:rsidRDefault="008C523D" w14:paraId="2AEDCFB8" w14:textId="77777777">
      <w:pPr>
        <w:pStyle w:val="Titre2"/>
      </w:pPr>
      <w:r w:rsidRPr="008C523D">
        <w:t>III- Create a new backup</w:t>
      </w:r>
    </w:p>
    <w:p w:rsidRPr="00CA6E4C" w:rsidR="008C523D" w:rsidP="00392E3E" w:rsidRDefault="008C523D" w14:paraId="0046871C" w14:textId="0B14B6EF">
      <w:pPr>
        <w:spacing w:after="0" w:line="360" w:lineRule="auto"/>
        <w:rPr>
          <w:sz w:val="24"/>
          <w:szCs w:val="24"/>
        </w:rPr>
      </w:pPr>
      <w:r w:rsidRPr="008C523D">
        <w:rPr>
          <w:b/>
          <w:bCs/>
          <w:sz w:val="24"/>
          <w:szCs w:val="24"/>
        </w:rPr>
        <w:t>1</w:t>
      </w:r>
      <w:r w:rsidRPr="008C523D">
        <w:rPr>
          <w:sz w:val="24"/>
          <w:szCs w:val="24"/>
        </w:rPr>
        <w:t xml:space="preserve">. </w:t>
      </w:r>
      <w:r w:rsidRPr="008C523D">
        <w:rPr>
          <w:b/>
          <w:bCs/>
          <w:sz w:val="24"/>
          <w:szCs w:val="24"/>
        </w:rPr>
        <w:t xml:space="preserve">Choose the </w:t>
      </w:r>
      <w:r w:rsidRPr="008C523D" w:rsidR="00CA6E4C">
        <w:rPr>
          <w:b/>
          <w:bCs/>
          <w:sz w:val="24"/>
          <w:szCs w:val="24"/>
        </w:rPr>
        <w:t>option:</w:t>
      </w:r>
      <w:r w:rsidRPr="008C523D">
        <w:rPr>
          <w:sz w:val="24"/>
          <w:szCs w:val="24"/>
        </w:rPr>
        <w:t xml:space="preserve"> Add Backup</w:t>
      </w:r>
      <w:r w:rsidRPr="008C523D">
        <w:rPr>
          <w:sz w:val="24"/>
          <w:szCs w:val="24"/>
        </w:rPr>
        <w:br/>
      </w:r>
      <w:r w:rsidRPr="008C523D">
        <w:rPr>
          <w:b/>
          <w:bCs/>
          <w:sz w:val="24"/>
          <w:szCs w:val="24"/>
        </w:rPr>
        <w:t>2</w:t>
      </w:r>
      <w:r w:rsidRPr="008C523D">
        <w:rPr>
          <w:sz w:val="24"/>
          <w:szCs w:val="24"/>
        </w:rPr>
        <w:t xml:space="preserve">. </w:t>
      </w:r>
      <w:r w:rsidRPr="008C523D">
        <w:rPr>
          <w:b/>
          <w:bCs/>
          <w:sz w:val="24"/>
          <w:szCs w:val="24"/>
        </w:rPr>
        <w:t>Enter:</w:t>
      </w:r>
      <w:r w:rsidRPr="008C523D">
        <w:rPr>
          <w:sz w:val="24"/>
          <w:szCs w:val="24"/>
        </w:rPr>
        <w:br/>
      </w:r>
      <w:r w:rsidRPr="008C523D">
        <w:rPr>
          <w:sz w:val="24"/>
          <w:szCs w:val="24"/>
        </w:rPr>
        <w:t xml:space="preserve">- Backup name (e.g., "DocumentsPersonal") </w:t>
      </w:r>
    </w:p>
    <w:p w:rsidRPr="00CA6E4C" w:rsidR="008C523D" w:rsidP="00392E3E" w:rsidRDefault="008C523D" w14:paraId="2CB9F8AB" w14:textId="692836B1">
      <w:pPr>
        <w:spacing w:after="0"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- Source path (e.g., C: \Users\Name\Documents) </w:t>
      </w:r>
    </w:p>
    <w:p w:rsidRPr="00CA6E4C" w:rsidR="008C523D" w:rsidP="00392E3E" w:rsidRDefault="008C523D" w14:paraId="75857423" w14:textId="03AD2FA9">
      <w:pPr>
        <w:spacing w:after="0"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- Destination path (e.g., D: \Backups)  </w:t>
      </w:r>
    </w:p>
    <w:p w:rsidRPr="00CA6E4C" w:rsidR="008C523D" w:rsidP="00392E3E" w:rsidRDefault="008C523D" w14:paraId="1BC55DE6" w14:textId="2BF5EE88">
      <w:pPr>
        <w:spacing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 </w:t>
      </w:r>
      <w:r w:rsidRPr="008C523D">
        <w:rPr>
          <w:b/>
          <w:bCs/>
          <w:sz w:val="24"/>
          <w:szCs w:val="24"/>
        </w:rPr>
        <w:t xml:space="preserve">- Backup </w:t>
      </w:r>
      <w:r w:rsidRPr="008C523D" w:rsidR="00CA6E4C">
        <w:rPr>
          <w:b/>
          <w:bCs/>
          <w:sz w:val="24"/>
          <w:szCs w:val="24"/>
        </w:rPr>
        <w:t>Type</w:t>
      </w:r>
      <w:r w:rsidRPr="008C523D" w:rsidR="00CA6E4C">
        <w:rPr>
          <w:sz w:val="24"/>
          <w:szCs w:val="24"/>
        </w:rPr>
        <w:t>:</w:t>
      </w:r>
      <w:r w:rsidRPr="008C523D">
        <w:rPr>
          <w:sz w:val="24"/>
          <w:szCs w:val="24"/>
        </w:rPr>
        <w:t xml:space="preserve"> </w:t>
      </w:r>
    </w:p>
    <w:p w:rsidRPr="00CA6E4C" w:rsidR="008C523D" w:rsidP="00392E3E" w:rsidRDefault="008C523D" w14:paraId="7DB00BB4" w14:textId="77777777">
      <w:pPr>
        <w:spacing w:after="0"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- Complete: copies of all files every time they run </w:t>
      </w:r>
    </w:p>
    <w:p w:rsidRPr="00CA6E4C" w:rsidR="008C523D" w:rsidP="00392E3E" w:rsidRDefault="008C523D" w14:paraId="65BDFFB6" w14:textId="3951C067">
      <w:pPr>
        <w:spacing w:after="120" w:line="360" w:lineRule="auto"/>
      </w:pPr>
      <w:r w:rsidRPr="6E54B59B" w:rsidR="008C523D">
        <w:rPr>
          <w:sz w:val="24"/>
          <w:szCs w:val="24"/>
        </w:rPr>
        <w:t>- Differential: Copies only files that have changed since the last full backup</w:t>
      </w:r>
      <w:r w:rsidR="002C2803">
        <w:rPr/>
        <w:t>.</w:t>
      </w:r>
    </w:p>
    <w:p w:rsidRPr="00CA6E4C" w:rsidR="008C523D" w:rsidP="00550FAC" w:rsidRDefault="008C523D" w14:paraId="4507C4C1" w14:textId="57DD369E">
      <w:pPr>
        <w:pStyle w:val="Titre2"/>
      </w:pPr>
      <w:r w:rsidRPr="008C523D">
        <w:t>V – Choice of log format</w:t>
      </w:r>
    </w:p>
    <w:p w:rsidRPr="00CA6E4C" w:rsidR="002C2803" w:rsidP="0069520D" w:rsidRDefault="002C2803" w14:paraId="40EBCEDF" w14:textId="7777777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Via the settings, the user can now choose the log format:</w:t>
      </w:r>
    </w:p>
    <w:p w:rsidRPr="00CA6E4C" w:rsidR="002C2803" w:rsidP="0069520D" w:rsidRDefault="008C523D" w14:paraId="1A211C73" w14:textId="7777777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C523D">
        <w:rPr>
          <w:rFonts w:asciiTheme="majorHAnsi" w:hAnsiTheme="majorHAnsi" w:cstheme="majorHAnsi"/>
          <w:sz w:val="24"/>
          <w:szCs w:val="24"/>
        </w:rPr>
        <w:t xml:space="preserve"> - JSON</w:t>
      </w:r>
    </w:p>
    <w:p w:rsidRPr="00CA6E4C" w:rsidR="002C2803" w:rsidP="00392E3E" w:rsidRDefault="008C523D" w14:paraId="41A52C91" w14:textId="7777777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C523D">
        <w:rPr>
          <w:rFonts w:asciiTheme="majorHAnsi" w:hAnsiTheme="majorHAnsi" w:cstheme="majorHAnsi"/>
          <w:sz w:val="24"/>
          <w:szCs w:val="24"/>
        </w:rPr>
        <w:t xml:space="preserve">- XML </w:t>
      </w:r>
    </w:p>
    <w:p w:rsidRPr="00CA6E4C" w:rsidR="008C523D" w:rsidP="00550FAC" w:rsidRDefault="008C523D" w14:paraId="5613FF92" w14:textId="034D2586">
      <w:pPr>
        <w:rPr>
          <w:rFonts w:asciiTheme="majorHAnsi" w:hAnsiTheme="majorHAnsi" w:cstheme="majorHAnsi"/>
          <w:sz w:val="24"/>
          <w:szCs w:val="24"/>
        </w:rPr>
      </w:pPr>
      <w:r w:rsidRPr="008C523D">
        <w:rPr>
          <w:rFonts w:asciiTheme="majorHAnsi" w:hAnsiTheme="majorHAnsi" w:cstheme="majorHAnsi"/>
          <w:sz w:val="24"/>
          <w:szCs w:val="24"/>
        </w:rPr>
        <w:t>This format will be used for all log files generated by the application.</w:t>
      </w:r>
    </w:p>
    <w:p w:rsidRPr="00CA6E4C" w:rsidR="008C523D" w:rsidP="00550FAC" w:rsidRDefault="008C523D" w14:paraId="58406D9D" w14:textId="5C852F93">
      <w:pPr>
        <w:pStyle w:val="Titre2"/>
      </w:pPr>
      <w:r w:rsidRPr="008C523D">
        <w:t>VI- Deleting or modifying a backup</w:t>
      </w:r>
    </w:p>
    <w:p w:rsidRPr="00CA6E4C" w:rsidR="008C523D" w:rsidP="008C523D" w:rsidRDefault="008C523D" w14:paraId="3AB9F741" w14:textId="7777777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8C523D">
        <w:rPr>
          <w:sz w:val="24"/>
          <w:szCs w:val="24"/>
        </w:rPr>
        <w:t>Select the backup you want to edit or delete.</w:t>
      </w:r>
    </w:p>
    <w:p w:rsidRPr="00CA6E4C" w:rsidR="008C523D" w:rsidP="008C523D" w:rsidRDefault="008C523D" w14:paraId="0B4F3C94" w14:textId="77777777">
      <w:pPr>
        <w:pStyle w:val="Paragraphedeliste"/>
        <w:numPr>
          <w:ilvl w:val="0"/>
          <w:numId w:val="13"/>
        </w:numPr>
        <w:rPr/>
      </w:pPr>
      <w:r w:rsidRPr="6DC8AE8F" w:rsidR="76BC7E4B">
        <w:rPr>
          <w:sz w:val="24"/>
          <w:szCs w:val="24"/>
        </w:rPr>
        <w:t>Follow the on-screen instructions.</w:t>
      </w:r>
    </w:p>
    <w:p w:rsidRPr="00CA6E4C" w:rsidR="008C523D" w:rsidP="00550FAC" w:rsidRDefault="008C523D" w14:paraId="473725E1" w14:textId="3254E7AE">
      <w:pPr>
        <w:pStyle w:val="Titre2"/>
      </w:pPr>
      <w:r w:rsidRPr="008C523D">
        <w:t>VIII- Help and support</w:t>
      </w:r>
    </w:p>
    <w:p w:rsidRPr="00CA6E4C" w:rsidR="008C523D" w:rsidP="00550FAC" w:rsidRDefault="008C523D" w14:paraId="29B4FCBC" w14:textId="77777777">
      <w:pPr>
        <w:rPr>
          <w:sz w:val="24"/>
          <w:szCs w:val="24"/>
        </w:rPr>
      </w:pPr>
      <w:r w:rsidRPr="008C523D">
        <w:rPr>
          <w:b/>
          <w:bCs/>
          <w:sz w:val="24"/>
          <w:szCs w:val="24"/>
        </w:rPr>
        <w:t xml:space="preserve">E-mail: </w:t>
      </w:r>
      <w:r w:rsidRPr="008C523D">
        <w:rPr>
          <w:sz w:val="24"/>
          <w:szCs w:val="24"/>
        </w:rPr>
        <w:t xml:space="preserve"> support@prosoft.fr</w:t>
      </w:r>
      <w:r w:rsidRPr="008C523D">
        <w:rPr>
          <w:sz w:val="24"/>
          <w:szCs w:val="24"/>
        </w:rPr>
        <w:br/>
      </w:r>
      <w:r w:rsidRPr="008C523D">
        <w:rPr>
          <w:b/>
          <w:bCs/>
          <w:sz w:val="24"/>
          <w:szCs w:val="24"/>
        </w:rPr>
        <w:t xml:space="preserve">NB: </w:t>
      </w:r>
      <w:r w:rsidRPr="008C523D">
        <w:rPr>
          <w:sz w:val="24"/>
          <w:szCs w:val="24"/>
        </w:rPr>
        <w:t xml:space="preserve"> See also the README.txt file in the program folder</w:t>
      </w:r>
    </w:p>
    <w:p w:rsidRPr="00CA6E4C" w:rsidR="008C523D" w:rsidP="00550FAC" w:rsidRDefault="008C523D" w14:paraId="1F508387" w14:textId="77777777">
      <w:pPr>
        <w:rPr>
          <w:sz w:val="24"/>
          <w:szCs w:val="24"/>
        </w:rPr>
      </w:pPr>
    </w:p>
    <w:p w:rsidRPr="00CA6E4C" w:rsidR="00E02C5C" w:rsidRDefault="00E02C5C" w14:paraId="0979E3E5" w14:textId="574FF288">
      <w:pPr>
        <w:rPr>
          <w:sz w:val="24"/>
          <w:szCs w:val="24"/>
        </w:rPr>
      </w:pPr>
    </w:p>
    <w:sectPr w:rsidRPr="00CA6E4C" w:rsidR="00E02C5C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D57C3"/>
    <w:multiLevelType w:val="hybridMultilevel"/>
    <w:tmpl w:val="DC7E8382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5B54886"/>
    <w:multiLevelType w:val="hybridMultilevel"/>
    <w:tmpl w:val="CACC9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04B84"/>
    <w:multiLevelType w:val="hybridMultilevel"/>
    <w:tmpl w:val="634A82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9"/>
  </w:num>
  <w:num w:numId="11" w16cid:durableId="694303951">
    <w:abstractNumId w:val="10"/>
  </w:num>
  <w:num w:numId="12" w16cid:durableId="2006324220">
    <w:abstractNumId w:val="11"/>
  </w:num>
  <w:num w:numId="13" w16cid:durableId="80951699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9EA"/>
    <w:rsid w:val="000F05AB"/>
    <w:rsid w:val="001313B5"/>
    <w:rsid w:val="0015074B"/>
    <w:rsid w:val="00250CCE"/>
    <w:rsid w:val="0029639D"/>
    <w:rsid w:val="002C2803"/>
    <w:rsid w:val="0032297D"/>
    <w:rsid w:val="00326F90"/>
    <w:rsid w:val="00335B4B"/>
    <w:rsid w:val="00392E3E"/>
    <w:rsid w:val="003A74EA"/>
    <w:rsid w:val="00407C17"/>
    <w:rsid w:val="00456750"/>
    <w:rsid w:val="00473A97"/>
    <w:rsid w:val="0068134F"/>
    <w:rsid w:val="00685D02"/>
    <w:rsid w:val="0069520D"/>
    <w:rsid w:val="007A24DB"/>
    <w:rsid w:val="00825BD7"/>
    <w:rsid w:val="00864228"/>
    <w:rsid w:val="008C523D"/>
    <w:rsid w:val="009363AD"/>
    <w:rsid w:val="00970856"/>
    <w:rsid w:val="009A41AE"/>
    <w:rsid w:val="00A06274"/>
    <w:rsid w:val="00AA1D8D"/>
    <w:rsid w:val="00AD2189"/>
    <w:rsid w:val="00B10974"/>
    <w:rsid w:val="00B47730"/>
    <w:rsid w:val="00B5473C"/>
    <w:rsid w:val="00B9732A"/>
    <w:rsid w:val="00BC4207"/>
    <w:rsid w:val="00CA6E4C"/>
    <w:rsid w:val="00CB0664"/>
    <w:rsid w:val="00CC692F"/>
    <w:rsid w:val="00DB4D68"/>
    <w:rsid w:val="00E02C5C"/>
    <w:rsid w:val="00E43898"/>
    <w:rsid w:val="00EE38EE"/>
    <w:rsid w:val="00EF65FB"/>
    <w:rsid w:val="00F92793"/>
    <w:rsid w:val="00FB4FC9"/>
    <w:rsid w:val="00FC3A38"/>
    <w:rsid w:val="00FC693F"/>
    <w:rsid w:val="6DC8AE8F"/>
    <w:rsid w:val="6E54B59B"/>
    <w:rsid w:val="76BC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styleId="Titre4Car" w:customStyle="1">
    <w:name w:val="Titre 4 Car"/>
    <w:basedOn w:val="Policepardfaut"/>
    <w:link w:val="Titre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CA6E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EB93776027418AB2AFE13235451A" ma:contentTypeVersion="11" ma:contentTypeDescription="Crée un document." ma:contentTypeScope="" ma:versionID="1273030ef0b6d8661d96947e7f8dfd81">
  <xsd:schema xmlns:xsd="http://www.w3.org/2001/XMLSchema" xmlns:xs="http://www.w3.org/2001/XMLSchema" xmlns:p="http://schemas.microsoft.com/office/2006/metadata/properties" xmlns:ns2="496cc7d6-ce37-4e8b-bddc-44f89e8f8900" xmlns:ns3="f5daca2d-679b-4ad8-ba28-efea2eb7f070" targetNamespace="http://schemas.microsoft.com/office/2006/metadata/properties" ma:root="true" ma:fieldsID="a6d34dd19cfb770e22fe792ad8280605" ns2:_="" ns3:_="">
    <xsd:import namespace="496cc7d6-ce37-4e8b-bddc-44f89e8f8900"/>
    <xsd:import namespace="f5daca2d-679b-4ad8-ba28-efea2eb7f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cc7d6-ce37-4e8b-bddc-44f89e8f8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5aa4044-e8a7-44a4-88eb-4a1381b407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ca2d-679b-4ad8-ba28-efea2eb7f0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42e305-ccaf-4ba9-97bb-bc0ca0a8ea61}" ma:internalName="TaxCatchAll" ma:showField="CatchAllData" ma:web="f5daca2d-679b-4ad8-ba28-efea2eb7f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6cc7d6-ce37-4e8b-bddc-44f89e8f8900">
      <Terms xmlns="http://schemas.microsoft.com/office/infopath/2007/PartnerControls"/>
    </lcf76f155ced4ddcb4097134ff3c332f>
    <TaxCatchAll xmlns="f5daca2d-679b-4ad8-ba28-efea2eb7f07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F86AC2-0952-496E-AEE4-AAB47B858C1B}"/>
</file>

<file path=customXml/itemProps3.xml><?xml version="1.0" encoding="utf-8"?>
<ds:datastoreItem xmlns:ds="http://schemas.openxmlformats.org/officeDocument/2006/customXml" ds:itemID="{B0307A9B-B45E-4C98-BD29-D5314428A634}"/>
</file>

<file path=customXml/itemProps4.xml><?xml version="1.0" encoding="utf-8"?>
<ds:datastoreItem xmlns:ds="http://schemas.openxmlformats.org/officeDocument/2006/customXml" ds:itemID="{7E33E7CA-C9E3-4F96-A804-E2772D7502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MAWUNU AKOUWA-NATHALIE</lastModifiedBy>
  <revision>3</revision>
  <dcterms:created xsi:type="dcterms:W3CDTF">2013-12-23T23:15:00.0000000Z</dcterms:created>
  <dcterms:modified xsi:type="dcterms:W3CDTF">2025-05-19T13:16:25.1101250Z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0x0101003DA4EB93776027418AB2AFE13235451A</vt:lpwstr>
  </property>
  <property fmtid="{D5CDD505-2E9C-101B-9397-08002B2CF9AE}" pid="3" name="MediaServiceImageTags">
    <vt:lpwstr/>
  </property>
</Properties>
</file>