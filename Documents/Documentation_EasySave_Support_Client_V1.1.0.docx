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22DE" w14:textId="6C11737C" w:rsidR="00E46C57" w:rsidRPr="00BC5791" w:rsidRDefault="00000000">
      <w:pPr>
        <w:pStyle w:val="Titre"/>
        <w:rPr>
          <w:lang w:val="fr-FR"/>
        </w:rPr>
      </w:pPr>
      <w:r>
        <w:t>📄</w:t>
      </w:r>
      <w:r w:rsidRPr="00BC5791">
        <w:rPr>
          <w:lang w:val="fr-FR"/>
        </w:rPr>
        <w:t xml:space="preserve"> Documentation Support Technique – EasySave</w:t>
      </w:r>
      <w:r w:rsidR="005A25D1">
        <w:rPr>
          <w:lang w:val="fr-FR"/>
        </w:rPr>
        <w:t xml:space="preserve"> V1.1.0</w:t>
      </w:r>
    </w:p>
    <w:p w14:paraId="5B0860E2" w14:textId="77777777" w:rsidR="00E46C57" w:rsidRPr="00BC5791" w:rsidRDefault="00000000">
      <w:pPr>
        <w:pStyle w:val="Titre1"/>
        <w:rPr>
          <w:lang w:val="fr-FR"/>
        </w:rPr>
      </w:pPr>
      <w:r w:rsidRPr="00BC5791">
        <w:rPr>
          <w:lang w:val="fr-FR"/>
        </w:rPr>
        <w:t>1. Emplacement par défaut du logiciel</w:t>
      </w:r>
    </w:p>
    <w:p w14:paraId="6B79ADD1" w14:textId="741ED335" w:rsidR="00E46C57" w:rsidRDefault="00000000">
      <w:pPr>
        <w:rPr>
          <w:sz w:val="24"/>
          <w:szCs w:val="24"/>
          <w:lang w:val="fr-FR"/>
        </w:rPr>
      </w:pPr>
      <w:r w:rsidRPr="00E93CEA">
        <w:rPr>
          <w:b/>
          <w:bCs/>
          <w:sz w:val="24"/>
          <w:szCs w:val="24"/>
          <w:lang w:val="fr-FR"/>
        </w:rPr>
        <w:t>Dossier d’installation :</w:t>
      </w:r>
      <w:r w:rsidRPr="000E7B67">
        <w:rPr>
          <w:sz w:val="24"/>
          <w:szCs w:val="24"/>
          <w:lang w:val="fr-FR"/>
        </w:rPr>
        <w:t xml:space="preserve"> C:\Program Files\EasySave</w:t>
      </w:r>
    </w:p>
    <w:p w14:paraId="21AE452E" w14:textId="7A7EB989" w:rsidR="00E93CEA" w:rsidRPr="00E93CEA" w:rsidRDefault="00E93CEA">
      <w:pPr>
        <w:rPr>
          <w:sz w:val="24"/>
          <w:szCs w:val="24"/>
          <w:lang w:val="fr-FR"/>
        </w:rPr>
      </w:pPr>
      <w:r w:rsidRPr="00E93CEA">
        <w:rPr>
          <w:b/>
          <w:bCs/>
          <w:sz w:val="24"/>
          <w:szCs w:val="24"/>
          <w:lang w:val="fr-FR"/>
        </w:rPr>
        <w:t>Dossier d’installation</w:t>
      </w:r>
      <w:r w:rsidRPr="00E93CEA">
        <w:rPr>
          <w:b/>
          <w:bCs/>
          <w:sz w:val="24"/>
          <w:szCs w:val="24"/>
          <w:lang w:val="fr-FR"/>
        </w:rPr>
        <w:t xml:space="preserve"> sur GitHub :</w:t>
      </w:r>
      <w:r>
        <w:rPr>
          <w:sz w:val="24"/>
          <w:szCs w:val="24"/>
          <w:lang w:val="fr-FR"/>
        </w:rPr>
        <w:t xml:space="preserve"> </w:t>
      </w:r>
      <w:r w:rsidRPr="00E93CEA">
        <w:rPr>
          <w:sz w:val="24"/>
          <w:szCs w:val="24"/>
          <w:lang w:val="fr-FR"/>
        </w:rPr>
        <w:t>/Documentation/</w:t>
      </w:r>
      <w:proofErr w:type="spellStart"/>
      <w:r w:rsidRPr="00E93CEA">
        <w:rPr>
          <w:sz w:val="24"/>
          <w:szCs w:val="24"/>
          <w:lang w:val="fr-FR"/>
        </w:rPr>
        <w:t>Installer_EasySave</w:t>
      </w:r>
      <w:proofErr w:type="spellEnd"/>
      <w:r w:rsidRPr="00E93CEA">
        <w:rPr>
          <w:sz w:val="24"/>
          <w:szCs w:val="24"/>
          <w:lang w:val="fr-FR"/>
        </w:rPr>
        <w:t>/Output/EasySave_setup.exe</w:t>
      </w:r>
    </w:p>
    <w:p w14:paraId="360E2476" w14:textId="396DF43F" w:rsidR="00E46C57" w:rsidRDefault="00000000">
      <w:pPr>
        <w:rPr>
          <w:sz w:val="24"/>
          <w:szCs w:val="24"/>
          <w:lang w:val="fr-FR"/>
        </w:rPr>
      </w:pPr>
      <w:r w:rsidRPr="00E93CEA">
        <w:rPr>
          <w:b/>
          <w:bCs/>
          <w:sz w:val="24"/>
          <w:szCs w:val="24"/>
          <w:lang w:val="fr-FR"/>
        </w:rPr>
        <w:t>Exécutable principal :</w:t>
      </w:r>
      <w:r w:rsidRPr="000E7B67">
        <w:rPr>
          <w:sz w:val="24"/>
          <w:szCs w:val="24"/>
          <w:lang w:val="fr-FR"/>
        </w:rPr>
        <w:t xml:space="preserve"> EasySave</w:t>
      </w:r>
      <w:r w:rsidR="008E2ACC">
        <w:rPr>
          <w:sz w:val="24"/>
          <w:szCs w:val="24"/>
          <w:lang w:val="fr-FR"/>
        </w:rPr>
        <w:t>_setup</w:t>
      </w:r>
      <w:r w:rsidRPr="000E7B67">
        <w:rPr>
          <w:sz w:val="24"/>
          <w:szCs w:val="24"/>
          <w:lang w:val="fr-FR"/>
        </w:rPr>
        <w:t>.exe</w:t>
      </w:r>
    </w:p>
    <w:p w14:paraId="57998E52" w14:textId="77777777" w:rsidR="00E46C57" w:rsidRDefault="00000000">
      <w:pPr>
        <w:pStyle w:val="Titre1"/>
        <w:rPr>
          <w:lang w:val="fr-FR"/>
        </w:rPr>
      </w:pPr>
      <w:r w:rsidRPr="00BC5791">
        <w:rPr>
          <w:lang w:val="fr-FR"/>
        </w:rPr>
        <w:t>2. Configuration minimale requise</w:t>
      </w:r>
    </w:p>
    <w:p w14:paraId="6E206050" w14:textId="45F06CC5" w:rsidR="00F310FD" w:rsidRPr="000E7B67" w:rsidRDefault="00F310FD" w:rsidP="00F310FD">
      <w:pPr>
        <w:rPr>
          <w:sz w:val="24"/>
          <w:szCs w:val="24"/>
          <w:lang w:val="fr-FR"/>
        </w:rPr>
      </w:pPr>
      <w:r w:rsidRPr="000E7B67">
        <w:rPr>
          <w:rFonts w:ascii="Segoe UI Symbol" w:hAnsi="Segoe UI Symbol" w:cs="Segoe UI Symbol"/>
          <w:sz w:val="24"/>
          <w:szCs w:val="24"/>
        </w:rPr>
        <w:t>🛈</w:t>
      </w:r>
      <w:r w:rsidRPr="000E7B67">
        <w:rPr>
          <w:sz w:val="24"/>
          <w:szCs w:val="24"/>
          <w:lang w:val="fr-FR"/>
        </w:rPr>
        <w:t xml:space="preserve"> Ces spécifications garantissent un fonctionnement fluide du logiciel.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6C57" w14:paraId="3A8D8C34" w14:textId="77777777" w:rsidTr="00F3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38F5B642" w14:textId="77777777" w:rsidR="00E46C57" w:rsidRDefault="00000000">
            <w:r>
              <w:t>Composant</w:t>
            </w:r>
          </w:p>
        </w:tc>
        <w:tc>
          <w:tcPr>
            <w:tcW w:w="4320" w:type="dxa"/>
          </w:tcPr>
          <w:p w14:paraId="455DCCFB" w14:textId="77777777" w:rsidR="00E46C5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Exigence minimale</w:t>
            </w:r>
          </w:p>
        </w:tc>
      </w:tr>
      <w:tr w:rsidR="00E46C57" w14:paraId="49914240" w14:textId="77777777" w:rsidTr="00F3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5A5EF1A" w14:textId="77777777" w:rsidR="00E46C57" w:rsidRDefault="00000000">
            <w:r>
              <w:t>Mémoire (RAM)</w:t>
            </w:r>
          </w:p>
        </w:tc>
        <w:tc>
          <w:tcPr>
            <w:tcW w:w="4320" w:type="dxa"/>
          </w:tcPr>
          <w:p w14:paraId="3E94BEFA" w14:textId="7E97EC24" w:rsidR="00E46C57" w:rsidRPr="000E7B67" w:rsidRDefault="00487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50 Mo</w:t>
            </w:r>
          </w:p>
          <w:p w14:paraId="69D272F6" w14:textId="77777777" w:rsidR="00F310FD" w:rsidRPr="000E7B67" w:rsidRDefault="00F3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6C57" w:rsidRPr="00E93CEA" w14:paraId="3119730E" w14:textId="77777777" w:rsidTr="00F3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A766E4" w14:textId="77777777" w:rsidR="00E46C57" w:rsidRDefault="00000000">
            <w:r>
              <w:t>Espace disque</w:t>
            </w:r>
          </w:p>
        </w:tc>
        <w:tc>
          <w:tcPr>
            <w:tcW w:w="4320" w:type="dxa"/>
          </w:tcPr>
          <w:p w14:paraId="25FE09DE" w14:textId="5FFC6EBC" w:rsidR="00E46C57" w:rsidRPr="000E7B67" w:rsidRDefault="00521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600</w:t>
            </w:r>
            <w:r w:rsidR="00986C8D" w:rsidRPr="000E7B67"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sz w:val="24"/>
                <w:szCs w:val="24"/>
                <w:lang w:val="fr-FR"/>
              </w:rPr>
              <w:t>K</w:t>
            </w:r>
            <w:r w:rsidRPr="000E7B67">
              <w:rPr>
                <w:sz w:val="24"/>
                <w:szCs w:val="24"/>
                <w:lang w:val="fr-FR"/>
              </w:rPr>
              <w:t>o pour l’installation + espace pour les sauvegardes</w:t>
            </w:r>
          </w:p>
          <w:p w14:paraId="05232A46" w14:textId="77777777" w:rsidR="00F310FD" w:rsidRPr="000E7B67" w:rsidRDefault="00F31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  <w:tr w:rsidR="00E46C57" w:rsidRPr="00E93CEA" w14:paraId="49425A89" w14:textId="77777777" w:rsidTr="00F3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5FBFB2" w14:textId="77777777" w:rsidR="00E46C57" w:rsidRDefault="00000000">
            <w:r>
              <w:t>.NET Framework</w:t>
            </w:r>
          </w:p>
        </w:tc>
        <w:tc>
          <w:tcPr>
            <w:tcW w:w="4320" w:type="dxa"/>
          </w:tcPr>
          <w:p w14:paraId="66F0B7CF" w14:textId="4698FDE0" w:rsidR="00E46C57" w:rsidRPr="000E7B6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proofErr w:type="gramStart"/>
            <w:r w:rsidRPr="000E7B67">
              <w:rPr>
                <w:sz w:val="24"/>
                <w:szCs w:val="24"/>
                <w:lang w:val="fr-FR"/>
              </w:rPr>
              <w:t>.NET</w:t>
            </w:r>
            <w:proofErr w:type="gramEnd"/>
            <w:r w:rsidRPr="000E7B67">
              <w:rPr>
                <w:sz w:val="24"/>
                <w:szCs w:val="24"/>
                <w:lang w:val="fr-FR"/>
              </w:rPr>
              <w:t xml:space="preserve"> </w:t>
            </w:r>
            <w:r w:rsidR="00F310FD" w:rsidRPr="000E7B67">
              <w:rPr>
                <w:sz w:val="24"/>
                <w:szCs w:val="24"/>
                <w:lang w:val="fr-FR"/>
              </w:rPr>
              <w:t>8.0</w:t>
            </w:r>
            <w:r w:rsidRPr="000E7B67">
              <w:rPr>
                <w:sz w:val="24"/>
                <w:szCs w:val="24"/>
                <w:lang w:val="fr-FR"/>
              </w:rPr>
              <w:t xml:space="preserve"> ou supérieur (inclus si installé via setup)</w:t>
            </w:r>
          </w:p>
          <w:p w14:paraId="4C49E0D0" w14:textId="77777777" w:rsidR="00F310FD" w:rsidRPr="000E7B67" w:rsidRDefault="00F3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</w:p>
        </w:tc>
      </w:tr>
    </w:tbl>
    <w:p w14:paraId="119824D8" w14:textId="77777777" w:rsidR="00E46C57" w:rsidRPr="00BC5791" w:rsidRDefault="00000000">
      <w:pPr>
        <w:pStyle w:val="Titre1"/>
        <w:rPr>
          <w:lang w:val="fr-FR"/>
        </w:rPr>
      </w:pPr>
      <w:r w:rsidRPr="00BC5791">
        <w:rPr>
          <w:lang w:val="fr-FR"/>
        </w:rPr>
        <w:t>3. Emplacement des fichiers de configuration</w:t>
      </w:r>
    </w:p>
    <w:p w14:paraId="14CA3B9A" w14:textId="77777777" w:rsidR="00E46C57" w:rsidRPr="000E7B67" w:rsidRDefault="00000000">
      <w:pPr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 xml:space="preserve">Fichier principal de configuration : </w:t>
      </w:r>
      <w:proofErr w:type="spellStart"/>
      <w:proofErr w:type="gramStart"/>
      <w:r w:rsidRPr="000E7B67">
        <w:rPr>
          <w:sz w:val="24"/>
          <w:szCs w:val="24"/>
          <w:lang w:val="fr-FR"/>
        </w:rPr>
        <w:t>config.json</w:t>
      </w:r>
      <w:proofErr w:type="spellEnd"/>
      <w:proofErr w:type="gramEnd"/>
    </w:p>
    <w:p w14:paraId="2D5D4136" w14:textId="097FDF6C" w:rsidR="00E46C57" w:rsidRPr="000E7B67" w:rsidRDefault="00000000">
      <w:pPr>
        <w:rPr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  <w:lang w:val="fr-FR"/>
        </w:rPr>
        <w:t>Chemin</w:t>
      </w:r>
      <w:r w:rsidRPr="000E7B67">
        <w:rPr>
          <w:sz w:val="24"/>
          <w:szCs w:val="24"/>
          <w:lang w:val="fr-FR"/>
        </w:rPr>
        <w:t xml:space="preserve"> : </w:t>
      </w:r>
      <w:r w:rsidR="000E7B67" w:rsidRPr="00996BD6">
        <w:rPr>
          <w:sz w:val="24"/>
          <w:szCs w:val="24"/>
          <w:lang w:val="fr-FR"/>
        </w:rPr>
        <w:t>%APPDATA%\EasySave\Config</w:t>
      </w:r>
    </w:p>
    <w:p w14:paraId="036193EE" w14:textId="27AD9DB3" w:rsidR="00E46C57" w:rsidRPr="00BC5791" w:rsidRDefault="00E46C57">
      <w:pPr>
        <w:pStyle w:val="Citationintense"/>
        <w:rPr>
          <w:lang w:val="fr-FR"/>
        </w:rPr>
      </w:pPr>
    </w:p>
    <w:p w14:paraId="5174C8FB" w14:textId="77CB976C" w:rsidR="00E46C57" w:rsidRPr="00940D39" w:rsidRDefault="00C81AA8">
      <w:pPr>
        <w:pStyle w:val="Titre1"/>
        <w:rPr>
          <w:lang w:val="fr-FR"/>
        </w:rPr>
      </w:pPr>
      <w:r>
        <w:rPr>
          <w:sz w:val="24"/>
          <w:szCs w:val="24"/>
          <w:lang w:val="fr-FR"/>
        </w:rPr>
        <w:t>4</w:t>
      </w:r>
      <w:r w:rsidRPr="000E7B67">
        <w:rPr>
          <w:sz w:val="24"/>
          <w:szCs w:val="24"/>
          <w:lang w:val="fr-FR"/>
        </w:rPr>
        <w:t xml:space="preserve">. </w:t>
      </w:r>
      <w:r w:rsidRPr="00940D39">
        <w:rPr>
          <w:lang w:val="fr-FR"/>
        </w:rPr>
        <w:t>Emplacement des fichiers de logs</w:t>
      </w:r>
    </w:p>
    <w:p w14:paraId="084F35E1" w14:textId="77777777" w:rsidR="00E46C57" w:rsidRPr="000E7B67" w:rsidRDefault="00000000">
      <w:pPr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>Fichier journal de sauvegarde (log) :</w:t>
      </w:r>
    </w:p>
    <w:p w14:paraId="61D2B368" w14:textId="1C14C709" w:rsidR="00E46C57" w:rsidRPr="000E7B67" w:rsidRDefault="00FE05DD">
      <w:pPr>
        <w:rPr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  <w:lang w:val="fr-FR"/>
        </w:rPr>
        <w:t>Chemin</w:t>
      </w:r>
      <w:r w:rsidRPr="000E7B67">
        <w:rPr>
          <w:sz w:val="24"/>
          <w:szCs w:val="24"/>
          <w:lang w:val="fr-FR"/>
        </w:rPr>
        <w:t xml:space="preserve"> :</w:t>
      </w:r>
      <w:r w:rsidR="00F310FD" w:rsidRPr="000E7B67">
        <w:rPr>
          <w:sz w:val="24"/>
          <w:szCs w:val="24"/>
          <w:lang w:val="fr-FR"/>
        </w:rPr>
        <w:t xml:space="preserve"> </w:t>
      </w:r>
      <w:r w:rsidR="000E7B67" w:rsidRPr="000E7B67">
        <w:rPr>
          <w:sz w:val="24"/>
          <w:szCs w:val="24"/>
          <w:lang w:val="fr-FR"/>
        </w:rPr>
        <w:t>%APPDATA%\EasySave\Logs</w:t>
      </w:r>
    </w:p>
    <w:p w14:paraId="17D31490" w14:textId="36125E41" w:rsidR="00E46C57" w:rsidRDefault="00521998" w:rsidP="000E7B67">
      <w:p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Nom des fichiers</w:t>
      </w:r>
      <w:r w:rsidRPr="000E7B67">
        <w:rPr>
          <w:b/>
          <w:bCs/>
          <w:sz w:val="24"/>
          <w:szCs w:val="24"/>
          <w:lang w:val="fr-FR"/>
        </w:rPr>
        <w:t xml:space="preserve"> </w:t>
      </w:r>
      <w:r w:rsidR="005A25D1" w:rsidRPr="000E7B67">
        <w:rPr>
          <w:b/>
          <w:bCs/>
          <w:sz w:val="24"/>
          <w:szCs w:val="24"/>
          <w:lang w:val="fr-FR"/>
        </w:rPr>
        <w:t>log</w:t>
      </w:r>
      <w:r w:rsidR="005A25D1">
        <w:rPr>
          <w:b/>
          <w:bCs/>
          <w:sz w:val="24"/>
          <w:szCs w:val="24"/>
          <w:lang w:val="fr-FR"/>
        </w:rPr>
        <w:t>s</w:t>
      </w:r>
      <w:r w:rsidR="005A25D1" w:rsidRPr="000E7B67">
        <w:rPr>
          <w:b/>
          <w:bCs/>
          <w:sz w:val="24"/>
          <w:szCs w:val="24"/>
          <w:lang w:val="fr-FR"/>
        </w:rPr>
        <w:t xml:space="preserve"> :</w:t>
      </w:r>
      <w:r w:rsidR="000E7B67" w:rsidRPr="000E7B67">
        <w:rPr>
          <w:b/>
          <w:bCs/>
          <w:sz w:val="24"/>
          <w:szCs w:val="24"/>
          <w:lang w:val="fr-FR"/>
        </w:rPr>
        <w:t xml:space="preserve">  </w:t>
      </w:r>
      <w:proofErr w:type="spellStart"/>
      <w:r w:rsidR="000E7B67" w:rsidRPr="000E7B67">
        <w:rPr>
          <w:sz w:val="24"/>
          <w:szCs w:val="24"/>
          <w:lang w:val="fr-FR"/>
        </w:rPr>
        <w:t>aaaa</w:t>
      </w:r>
      <w:proofErr w:type="spellEnd"/>
      <w:r w:rsidR="000E7B67" w:rsidRPr="000E7B67">
        <w:rPr>
          <w:sz w:val="24"/>
          <w:szCs w:val="24"/>
          <w:lang w:val="fr-FR"/>
        </w:rPr>
        <w:t>-mm-</w:t>
      </w:r>
      <w:proofErr w:type="spellStart"/>
      <w:proofErr w:type="gramStart"/>
      <w:r w:rsidR="000E7B67" w:rsidRPr="000E7B67">
        <w:rPr>
          <w:sz w:val="24"/>
          <w:szCs w:val="24"/>
          <w:lang w:val="fr-FR"/>
        </w:rPr>
        <w:t>jj.js</w:t>
      </w:r>
      <w:r>
        <w:rPr>
          <w:sz w:val="24"/>
          <w:szCs w:val="24"/>
          <w:lang w:val="fr-FR"/>
        </w:rPr>
        <w:t>o</w:t>
      </w:r>
      <w:r w:rsidR="000E7B67" w:rsidRPr="000E7B67">
        <w:rPr>
          <w:sz w:val="24"/>
          <w:szCs w:val="24"/>
          <w:lang w:val="fr-FR"/>
        </w:rPr>
        <w:t>n</w:t>
      </w:r>
      <w:proofErr w:type="spellEnd"/>
      <w:proofErr w:type="gramEnd"/>
    </w:p>
    <w:p w14:paraId="1C980EE1" w14:textId="5E45E45E" w:rsidR="00521998" w:rsidRDefault="00521998" w:rsidP="000E7B67">
      <w:pPr>
        <w:rPr>
          <w:sz w:val="24"/>
          <w:szCs w:val="24"/>
          <w:lang w:val="fr-FR"/>
        </w:rPr>
      </w:pPr>
      <w:r w:rsidRPr="00521998">
        <w:rPr>
          <w:b/>
          <w:bCs/>
          <w:sz w:val="24"/>
          <w:szCs w:val="24"/>
          <w:lang w:val="fr-FR"/>
        </w:rPr>
        <w:lastRenderedPageBreak/>
        <w:t>Format</w:t>
      </w:r>
      <w:r>
        <w:rPr>
          <w:sz w:val="24"/>
          <w:szCs w:val="24"/>
          <w:lang w:val="fr-FR"/>
        </w:rPr>
        <w:t> : JSON</w:t>
      </w:r>
      <w:r w:rsidR="00996BD6">
        <w:rPr>
          <w:sz w:val="24"/>
          <w:szCs w:val="24"/>
          <w:lang w:val="fr-FR"/>
        </w:rPr>
        <w:t xml:space="preserve"> ou XML</w:t>
      </w:r>
    </w:p>
    <w:p w14:paraId="5CF9E8A5" w14:textId="4DFB13F9" w:rsidR="00E46C57" w:rsidRPr="00BC5791" w:rsidRDefault="00C81AA8">
      <w:pPr>
        <w:pStyle w:val="Titre1"/>
        <w:rPr>
          <w:lang w:val="fr-FR"/>
        </w:rPr>
      </w:pPr>
      <w:r>
        <w:rPr>
          <w:lang w:val="fr-FR"/>
        </w:rPr>
        <w:t>5</w:t>
      </w:r>
      <w:r w:rsidRPr="00BC5791">
        <w:rPr>
          <w:lang w:val="fr-FR"/>
        </w:rPr>
        <w:t>. Procédure de dépannage de base</w:t>
      </w:r>
    </w:p>
    <w:p w14:paraId="7A5EF6E7" w14:textId="760F3E08" w:rsidR="00E46C57" w:rsidRPr="000E7B67" w:rsidRDefault="00000000" w:rsidP="000E7B67">
      <w:pPr>
        <w:pStyle w:val="Paragraphedeliste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r w:rsidRPr="000E7B67">
        <w:rPr>
          <w:b/>
          <w:bCs/>
          <w:sz w:val="24"/>
          <w:szCs w:val="24"/>
          <w:lang w:val="fr-FR"/>
        </w:rPr>
        <w:t>Vérifier les fichiers de configuration :</w:t>
      </w:r>
    </w:p>
    <w:p w14:paraId="2832EA84" w14:textId="141899DA" w:rsidR="00E46C57" w:rsidRPr="000E7B67" w:rsidRDefault="00000000">
      <w:pPr>
        <w:pStyle w:val="Listepuces"/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 xml:space="preserve">S’assurer que </w:t>
      </w:r>
      <w:proofErr w:type="spellStart"/>
      <w:proofErr w:type="gramStart"/>
      <w:r w:rsidRPr="000E7B67">
        <w:rPr>
          <w:sz w:val="24"/>
          <w:szCs w:val="24"/>
          <w:lang w:val="fr-FR"/>
        </w:rPr>
        <w:t>config.json</w:t>
      </w:r>
      <w:proofErr w:type="spellEnd"/>
      <w:proofErr w:type="gramEnd"/>
      <w:r w:rsidRPr="000E7B67">
        <w:rPr>
          <w:sz w:val="24"/>
          <w:szCs w:val="24"/>
          <w:lang w:val="fr-FR"/>
        </w:rPr>
        <w:t xml:space="preserve"> est présent et correctement formaté.</w:t>
      </w:r>
      <w:r w:rsidR="000E7B67" w:rsidRPr="000E7B67">
        <w:rPr>
          <w:rFonts w:ascii="Consolas" w:hAnsi="Consolas"/>
          <w:color w:val="F0F6FC"/>
          <w:sz w:val="24"/>
          <w:szCs w:val="24"/>
          <w:lang w:val="fr-FR"/>
        </w:rPr>
        <w:t xml:space="preserve"> </w:t>
      </w:r>
    </w:p>
    <w:p w14:paraId="445B8153" w14:textId="41CBAD58" w:rsidR="00E46C57" w:rsidRPr="000E7B67" w:rsidRDefault="00BC5791" w:rsidP="000E7B67">
      <w:pPr>
        <w:pStyle w:val="Listenumros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0E7B67">
        <w:rPr>
          <w:b/>
          <w:bCs/>
          <w:sz w:val="24"/>
          <w:szCs w:val="24"/>
        </w:rPr>
        <w:t>Vérifier</w:t>
      </w:r>
      <w:proofErr w:type="spellEnd"/>
      <w:r w:rsidRPr="000E7B67">
        <w:rPr>
          <w:b/>
          <w:bCs/>
          <w:sz w:val="24"/>
          <w:szCs w:val="24"/>
        </w:rPr>
        <w:t xml:space="preserve"> les permissions:</w:t>
      </w:r>
    </w:p>
    <w:p w14:paraId="488F0B23" w14:textId="77777777" w:rsidR="000E7B67" w:rsidRPr="000E7B67" w:rsidRDefault="00000000" w:rsidP="000E7B67">
      <w:pPr>
        <w:pStyle w:val="Listepuces"/>
        <w:rPr>
          <w:sz w:val="24"/>
          <w:szCs w:val="24"/>
          <w:lang w:val="fr-FR"/>
        </w:rPr>
      </w:pPr>
      <w:r w:rsidRPr="000E7B67">
        <w:rPr>
          <w:sz w:val="24"/>
          <w:szCs w:val="24"/>
          <w:lang w:val="fr-FR"/>
        </w:rPr>
        <w:t>Le programme doit pouvoir lire/écrire dans les dossiers source et destination.</w:t>
      </w:r>
    </w:p>
    <w:p w14:paraId="2EA3C08F" w14:textId="49AE8E1F" w:rsidR="00E46C57" w:rsidRPr="000E7B67" w:rsidRDefault="00000000" w:rsidP="000E7B67">
      <w:pPr>
        <w:pStyle w:val="Listepuces"/>
        <w:numPr>
          <w:ilvl w:val="0"/>
          <w:numId w:val="10"/>
        </w:numPr>
        <w:rPr>
          <w:b/>
          <w:bCs/>
          <w:sz w:val="24"/>
          <w:szCs w:val="24"/>
          <w:lang w:val="fr-FR"/>
        </w:rPr>
      </w:pPr>
      <w:proofErr w:type="spellStart"/>
      <w:r w:rsidRPr="000E7B67">
        <w:rPr>
          <w:b/>
          <w:bCs/>
          <w:sz w:val="24"/>
          <w:szCs w:val="24"/>
        </w:rPr>
        <w:t>Erreurs</w:t>
      </w:r>
      <w:proofErr w:type="spellEnd"/>
      <w:r w:rsidRPr="000E7B67">
        <w:rPr>
          <w:b/>
          <w:bCs/>
          <w:sz w:val="24"/>
          <w:szCs w:val="24"/>
        </w:rPr>
        <w:t xml:space="preserve"> </w:t>
      </w:r>
      <w:proofErr w:type="spellStart"/>
      <w:r w:rsidR="00BC5791" w:rsidRPr="000E7B67">
        <w:rPr>
          <w:b/>
          <w:bCs/>
          <w:sz w:val="24"/>
          <w:szCs w:val="24"/>
        </w:rPr>
        <w:t>courantes</w:t>
      </w:r>
      <w:proofErr w:type="spellEnd"/>
      <w:r w:rsidR="00BC5791" w:rsidRPr="000E7B67">
        <w:rPr>
          <w:b/>
          <w:bCs/>
          <w:sz w:val="24"/>
          <w:szCs w:val="24"/>
        </w:rPr>
        <w:t>:</w:t>
      </w:r>
    </w:p>
    <w:tbl>
      <w:tblPr>
        <w:tblStyle w:val="Grilledutableau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46C57" w14:paraId="0108B006" w14:textId="77777777" w:rsidTr="000E7B67">
        <w:trPr>
          <w:trHeight w:val="1025"/>
        </w:trPr>
        <w:tc>
          <w:tcPr>
            <w:tcW w:w="3132" w:type="dxa"/>
          </w:tcPr>
          <w:p w14:paraId="5B1EE94B" w14:textId="77777777" w:rsidR="00E46C57" w:rsidRPr="000E7B67" w:rsidRDefault="00000000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3132" w:type="dxa"/>
          </w:tcPr>
          <w:p w14:paraId="4BE8B6B1" w14:textId="77777777" w:rsidR="00E46C57" w:rsidRPr="000E7B67" w:rsidRDefault="00000000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Cause possible</w:t>
            </w:r>
          </w:p>
        </w:tc>
        <w:tc>
          <w:tcPr>
            <w:tcW w:w="3132" w:type="dxa"/>
          </w:tcPr>
          <w:p w14:paraId="3BDE7C20" w14:textId="77777777" w:rsidR="00E46C57" w:rsidRDefault="00000000">
            <w:pPr>
              <w:rPr>
                <w:b/>
                <w:bCs/>
                <w:sz w:val="24"/>
                <w:szCs w:val="24"/>
              </w:rPr>
            </w:pPr>
            <w:r w:rsidRPr="000E7B67">
              <w:rPr>
                <w:b/>
                <w:bCs/>
                <w:sz w:val="24"/>
                <w:szCs w:val="24"/>
              </w:rPr>
              <w:t>Solution</w:t>
            </w:r>
          </w:p>
          <w:p w14:paraId="39B572FA" w14:textId="77777777" w:rsidR="000E7B67" w:rsidRPr="000E7B67" w:rsidRDefault="000E7B6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46C57" w:rsidRPr="00E93CEA" w14:paraId="51AF078F" w14:textId="77777777" w:rsidTr="000E7B67">
        <w:trPr>
          <w:trHeight w:val="1036"/>
        </w:trPr>
        <w:tc>
          <w:tcPr>
            <w:tcW w:w="3132" w:type="dxa"/>
          </w:tcPr>
          <w:p w14:paraId="4555896E" w14:textId="77777777" w:rsidR="00E46C57" w:rsidRPr="000E7B67" w:rsidRDefault="00000000">
            <w:pPr>
              <w:rPr>
                <w:sz w:val="24"/>
                <w:szCs w:val="24"/>
              </w:rPr>
            </w:pPr>
            <w:proofErr w:type="spellStart"/>
            <w:r w:rsidRPr="000E7B67">
              <w:rPr>
                <w:sz w:val="24"/>
                <w:szCs w:val="24"/>
              </w:rPr>
              <w:t>Fichier</w:t>
            </w:r>
            <w:proofErr w:type="spellEnd"/>
            <w:r w:rsidRPr="000E7B67">
              <w:rPr>
                <w:sz w:val="24"/>
                <w:szCs w:val="24"/>
              </w:rPr>
              <w:t xml:space="preserve"> introuvable</w:t>
            </w:r>
          </w:p>
        </w:tc>
        <w:tc>
          <w:tcPr>
            <w:tcW w:w="3132" w:type="dxa"/>
          </w:tcPr>
          <w:p w14:paraId="7D862417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>Mauvais chemin source</w:t>
            </w:r>
          </w:p>
        </w:tc>
        <w:tc>
          <w:tcPr>
            <w:tcW w:w="3132" w:type="dxa"/>
          </w:tcPr>
          <w:p w14:paraId="1E237793" w14:textId="77777777" w:rsidR="00E46C57" w:rsidRPr="000E7B67" w:rsidRDefault="00000000">
            <w:pPr>
              <w:rPr>
                <w:sz w:val="24"/>
                <w:szCs w:val="24"/>
                <w:lang w:val="fr-FR"/>
              </w:rPr>
            </w:pPr>
            <w:r w:rsidRPr="000E7B67">
              <w:rPr>
                <w:sz w:val="24"/>
                <w:szCs w:val="24"/>
                <w:lang w:val="fr-FR"/>
              </w:rPr>
              <w:t>Vérifier le chemin dans la sauvegarde</w:t>
            </w:r>
          </w:p>
        </w:tc>
      </w:tr>
      <w:tr w:rsidR="00E46C57" w14:paraId="15FF1D7A" w14:textId="77777777" w:rsidTr="000E7B67">
        <w:trPr>
          <w:trHeight w:val="1025"/>
        </w:trPr>
        <w:tc>
          <w:tcPr>
            <w:tcW w:w="3132" w:type="dxa"/>
          </w:tcPr>
          <w:p w14:paraId="42C1EBE4" w14:textId="77777777" w:rsidR="00E46C57" w:rsidRPr="000E7B67" w:rsidRDefault="00000000">
            <w:pPr>
              <w:rPr>
                <w:sz w:val="24"/>
                <w:szCs w:val="24"/>
              </w:rPr>
            </w:pPr>
            <w:proofErr w:type="spellStart"/>
            <w:r w:rsidRPr="000E7B67">
              <w:rPr>
                <w:sz w:val="24"/>
                <w:szCs w:val="24"/>
              </w:rPr>
              <w:t>Accès</w:t>
            </w:r>
            <w:proofErr w:type="spellEnd"/>
            <w:r w:rsidRPr="000E7B67">
              <w:rPr>
                <w:sz w:val="24"/>
                <w:szCs w:val="24"/>
              </w:rPr>
              <w:t xml:space="preserve"> </w:t>
            </w:r>
            <w:proofErr w:type="spellStart"/>
            <w:r w:rsidRPr="000E7B67">
              <w:rPr>
                <w:sz w:val="24"/>
                <w:szCs w:val="24"/>
              </w:rPr>
              <w:t>refusé</w:t>
            </w:r>
            <w:proofErr w:type="spellEnd"/>
          </w:p>
        </w:tc>
        <w:tc>
          <w:tcPr>
            <w:tcW w:w="3132" w:type="dxa"/>
          </w:tcPr>
          <w:p w14:paraId="248355BC" w14:textId="77777777" w:rsidR="00E46C57" w:rsidRPr="000E7B67" w:rsidRDefault="00000000">
            <w:pPr>
              <w:rPr>
                <w:sz w:val="24"/>
                <w:szCs w:val="24"/>
              </w:rPr>
            </w:pPr>
            <w:proofErr w:type="spellStart"/>
            <w:r w:rsidRPr="000E7B67">
              <w:rPr>
                <w:sz w:val="24"/>
                <w:szCs w:val="24"/>
              </w:rPr>
              <w:t>Problème</w:t>
            </w:r>
            <w:proofErr w:type="spellEnd"/>
            <w:r w:rsidRPr="000E7B67">
              <w:rPr>
                <w:sz w:val="24"/>
                <w:szCs w:val="24"/>
              </w:rPr>
              <w:t xml:space="preserve"> de droits </w:t>
            </w:r>
            <w:proofErr w:type="spellStart"/>
            <w:r w:rsidRPr="000E7B67">
              <w:rPr>
                <w:sz w:val="24"/>
                <w:szCs w:val="24"/>
              </w:rPr>
              <w:t>d’utilisateur</w:t>
            </w:r>
            <w:proofErr w:type="spellEnd"/>
          </w:p>
        </w:tc>
        <w:tc>
          <w:tcPr>
            <w:tcW w:w="3132" w:type="dxa"/>
          </w:tcPr>
          <w:p w14:paraId="5D7CC0D9" w14:textId="77777777" w:rsidR="00E46C57" w:rsidRPr="000E7B67" w:rsidRDefault="00000000">
            <w:pPr>
              <w:rPr>
                <w:sz w:val="24"/>
                <w:szCs w:val="24"/>
              </w:rPr>
            </w:pPr>
            <w:proofErr w:type="spellStart"/>
            <w:r w:rsidRPr="000E7B67">
              <w:rPr>
                <w:sz w:val="24"/>
                <w:szCs w:val="24"/>
              </w:rPr>
              <w:t>Exécuter</w:t>
            </w:r>
            <w:proofErr w:type="spellEnd"/>
            <w:r w:rsidRPr="000E7B67">
              <w:rPr>
                <w:sz w:val="24"/>
                <w:szCs w:val="24"/>
              </w:rPr>
              <w:t xml:space="preserve"> </w:t>
            </w:r>
            <w:proofErr w:type="spellStart"/>
            <w:r w:rsidRPr="000E7B67">
              <w:rPr>
                <w:sz w:val="24"/>
                <w:szCs w:val="24"/>
              </w:rPr>
              <w:t>en</w:t>
            </w:r>
            <w:proofErr w:type="spellEnd"/>
            <w:r w:rsidRPr="000E7B67">
              <w:rPr>
                <w:sz w:val="24"/>
                <w:szCs w:val="24"/>
              </w:rPr>
              <w:t xml:space="preserve"> tant </w:t>
            </w:r>
            <w:proofErr w:type="spellStart"/>
            <w:r w:rsidRPr="000E7B67">
              <w:rPr>
                <w:sz w:val="24"/>
                <w:szCs w:val="24"/>
              </w:rPr>
              <w:t>qu’administrateur</w:t>
            </w:r>
            <w:proofErr w:type="spellEnd"/>
          </w:p>
        </w:tc>
      </w:tr>
      <w:tr w:rsidR="00E46C57" w:rsidRPr="00E93CEA" w14:paraId="1C68F717" w14:textId="77777777" w:rsidTr="000E7B67">
        <w:trPr>
          <w:trHeight w:val="1025"/>
        </w:trPr>
        <w:tc>
          <w:tcPr>
            <w:tcW w:w="3132" w:type="dxa"/>
          </w:tcPr>
          <w:p w14:paraId="771A8039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 xml:space="preserve">Espace </w:t>
            </w:r>
            <w:proofErr w:type="spellStart"/>
            <w:r w:rsidRPr="000E7B67">
              <w:rPr>
                <w:sz w:val="24"/>
                <w:szCs w:val="24"/>
              </w:rPr>
              <w:t>disque</w:t>
            </w:r>
            <w:proofErr w:type="spellEnd"/>
            <w:r w:rsidRPr="000E7B67">
              <w:rPr>
                <w:sz w:val="24"/>
                <w:szCs w:val="24"/>
              </w:rPr>
              <w:t xml:space="preserve"> </w:t>
            </w:r>
            <w:proofErr w:type="spellStart"/>
            <w:r w:rsidRPr="000E7B67">
              <w:rPr>
                <w:sz w:val="24"/>
                <w:szCs w:val="24"/>
              </w:rPr>
              <w:t>insuffisant</w:t>
            </w:r>
            <w:proofErr w:type="spellEnd"/>
          </w:p>
        </w:tc>
        <w:tc>
          <w:tcPr>
            <w:tcW w:w="3132" w:type="dxa"/>
          </w:tcPr>
          <w:p w14:paraId="4EB5FFAB" w14:textId="77777777" w:rsidR="00E46C57" w:rsidRPr="000E7B67" w:rsidRDefault="00000000">
            <w:pPr>
              <w:rPr>
                <w:sz w:val="24"/>
                <w:szCs w:val="24"/>
              </w:rPr>
            </w:pPr>
            <w:r w:rsidRPr="000E7B67">
              <w:rPr>
                <w:sz w:val="24"/>
                <w:szCs w:val="24"/>
              </w:rPr>
              <w:t xml:space="preserve">Destination </w:t>
            </w:r>
            <w:proofErr w:type="spellStart"/>
            <w:r w:rsidRPr="000E7B67">
              <w:rPr>
                <w:sz w:val="24"/>
                <w:szCs w:val="24"/>
              </w:rPr>
              <w:t>pleine</w:t>
            </w:r>
            <w:proofErr w:type="spellEnd"/>
          </w:p>
        </w:tc>
        <w:tc>
          <w:tcPr>
            <w:tcW w:w="3132" w:type="dxa"/>
          </w:tcPr>
          <w:p w14:paraId="371E31CB" w14:textId="77777777" w:rsidR="00E46C57" w:rsidRPr="000E7B67" w:rsidRDefault="00000000">
            <w:pPr>
              <w:rPr>
                <w:sz w:val="24"/>
                <w:szCs w:val="24"/>
                <w:lang w:val="fr-FR"/>
              </w:rPr>
            </w:pPr>
            <w:r w:rsidRPr="000E7B67">
              <w:rPr>
                <w:sz w:val="24"/>
                <w:szCs w:val="24"/>
                <w:lang w:val="fr-FR"/>
              </w:rPr>
              <w:t>Libérer de l’espace ou changer la destination</w:t>
            </w:r>
          </w:p>
        </w:tc>
      </w:tr>
    </w:tbl>
    <w:p w14:paraId="01DBE5A1" w14:textId="311B54C7" w:rsidR="00E46C57" w:rsidRPr="00BC5791" w:rsidRDefault="00C81AA8">
      <w:pPr>
        <w:pStyle w:val="Titre1"/>
        <w:rPr>
          <w:lang w:val="fr-FR"/>
        </w:rPr>
      </w:pPr>
      <w:r>
        <w:rPr>
          <w:lang w:val="fr-FR"/>
        </w:rPr>
        <w:t>6</w:t>
      </w:r>
      <w:r w:rsidRPr="00BC5791">
        <w:rPr>
          <w:lang w:val="fr-FR"/>
        </w:rPr>
        <w:t>. Contact Support</w:t>
      </w:r>
    </w:p>
    <w:p w14:paraId="6C0514C6" w14:textId="3C9C6B01" w:rsidR="00E46C57" w:rsidRPr="00BC5791" w:rsidRDefault="00BC5791">
      <w:pPr>
        <w:rPr>
          <w:lang w:val="fr-FR"/>
        </w:rPr>
      </w:pPr>
      <w:proofErr w:type="gramStart"/>
      <w:r w:rsidRPr="00BC5791">
        <w:rPr>
          <w:lang w:val="fr-FR"/>
        </w:rPr>
        <w:t>Email:</w:t>
      </w:r>
      <w:proofErr w:type="gramEnd"/>
      <w:r w:rsidRPr="00BC5791">
        <w:rPr>
          <w:lang w:val="fr-FR"/>
        </w:rPr>
        <w:t xml:space="preserve"> support@prosoft.fr</w:t>
      </w:r>
    </w:p>
    <w:p w14:paraId="45C22BBE" w14:textId="5B5A0F56" w:rsidR="00E46C57" w:rsidRPr="00BC5791" w:rsidRDefault="00E46C57">
      <w:pPr>
        <w:rPr>
          <w:lang w:val="fr-FR"/>
        </w:rPr>
      </w:pPr>
    </w:p>
    <w:sectPr w:rsidR="00E46C57" w:rsidRPr="00BC5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C304D4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A2E859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DA057A"/>
    <w:multiLevelType w:val="hybridMultilevel"/>
    <w:tmpl w:val="3D043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46435">
    <w:abstractNumId w:val="8"/>
  </w:num>
  <w:num w:numId="2" w16cid:durableId="1586767231">
    <w:abstractNumId w:val="6"/>
  </w:num>
  <w:num w:numId="3" w16cid:durableId="739719905">
    <w:abstractNumId w:val="5"/>
  </w:num>
  <w:num w:numId="4" w16cid:durableId="1931423283">
    <w:abstractNumId w:val="4"/>
  </w:num>
  <w:num w:numId="5" w16cid:durableId="104926125">
    <w:abstractNumId w:val="7"/>
  </w:num>
  <w:num w:numId="6" w16cid:durableId="1395859094">
    <w:abstractNumId w:val="3"/>
  </w:num>
  <w:num w:numId="7" w16cid:durableId="371151287">
    <w:abstractNumId w:val="2"/>
  </w:num>
  <w:num w:numId="8" w16cid:durableId="79102712">
    <w:abstractNumId w:val="1"/>
  </w:num>
  <w:num w:numId="9" w16cid:durableId="340551091">
    <w:abstractNumId w:val="0"/>
  </w:num>
  <w:num w:numId="10" w16cid:durableId="1980106779">
    <w:abstractNumId w:val="9"/>
  </w:num>
  <w:num w:numId="11" w16cid:durableId="1626428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A63"/>
    <w:rsid w:val="000E7B67"/>
    <w:rsid w:val="0015074B"/>
    <w:rsid w:val="0029639D"/>
    <w:rsid w:val="00326F90"/>
    <w:rsid w:val="00487E5B"/>
    <w:rsid w:val="00521998"/>
    <w:rsid w:val="005A25D1"/>
    <w:rsid w:val="008E2ACC"/>
    <w:rsid w:val="00940D39"/>
    <w:rsid w:val="00986C8D"/>
    <w:rsid w:val="00996BD6"/>
    <w:rsid w:val="00AA1D8D"/>
    <w:rsid w:val="00AD2189"/>
    <w:rsid w:val="00B47730"/>
    <w:rsid w:val="00BC5791"/>
    <w:rsid w:val="00C81AA8"/>
    <w:rsid w:val="00CB0664"/>
    <w:rsid w:val="00E46C57"/>
    <w:rsid w:val="00E93CEA"/>
    <w:rsid w:val="00EA62F9"/>
    <w:rsid w:val="00F05188"/>
    <w:rsid w:val="00F310FD"/>
    <w:rsid w:val="00FC693F"/>
    <w:rsid w:val="00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6452E"/>
  <w14:defaultImageDpi w14:val="300"/>
  <w15:docId w15:val="{905AF394-0BE6-4AFB-9D1C-37CA197E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simple3">
    <w:name w:val="Plain Table 3"/>
    <w:basedOn w:val="TableauNormal"/>
    <w:uiPriority w:val="99"/>
    <w:rsid w:val="00F310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MAWUNU AKOUWA-NATHALIE</cp:lastModifiedBy>
  <cp:revision>9</cp:revision>
  <dcterms:created xsi:type="dcterms:W3CDTF">2013-12-23T23:15:00Z</dcterms:created>
  <dcterms:modified xsi:type="dcterms:W3CDTF">2025-05-18T14:12:00Z</dcterms:modified>
  <cp:category/>
</cp:coreProperties>
</file>