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3F469" w14:textId="2580C055" w:rsidR="009E53CB" w:rsidRPr="009E53CB" w:rsidRDefault="009E53CB" w:rsidP="006A5DAC">
      <w:pPr>
        <w:pStyle w:val="Titre"/>
        <w:rPr>
          <w:lang w:val="fr-FR"/>
        </w:rPr>
      </w:pPr>
      <w:r>
        <w:t xml:space="preserve">📄 Technical Support Documentation – </w:t>
      </w:r>
      <w:proofErr w:type="spellStart"/>
      <w:r>
        <w:t>EasySave</w:t>
      </w:r>
      <w:proofErr w:type="spellEnd"/>
    </w:p>
    <w:p w14:paraId="5D4436AF" w14:textId="77777777" w:rsidR="009E53CB" w:rsidRPr="00BC5791" w:rsidRDefault="009E53CB" w:rsidP="006A5DAC">
      <w:pPr>
        <w:pStyle w:val="Titre1"/>
        <w:rPr>
          <w:lang w:val="fr-FR"/>
        </w:rPr>
      </w:pPr>
      <w:r w:rsidRPr="009E53CB">
        <w:t>1. Default Software Location</w:t>
      </w:r>
    </w:p>
    <w:p w14:paraId="1CF2CFE9" w14:textId="275F0D28" w:rsidR="009E53CB" w:rsidRPr="000E7B67" w:rsidRDefault="00AC05F4" w:rsidP="006A5DAC">
      <w:pPr>
        <w:rPr>
          <w:sz w:val="24"/>
          <w:szCs w:val="24"/>
          <w:lang w:val="fr-FR"/>
        </w:rPr>
      </w:pPr>
      <w:r w:rsidRPr="007545A2">
        <w:rPr>
          <w:b/>
          <w:bCs/>
          <w:sz w:val="24"/>
          <w:szCs w:val="24"/>
        </w:rPr>
        <w:t>Installation folder</w:t>
      </w:r>
      <w:r w:rsidR="009E53CB" w:rsidRPr="009E53CB">
        <w:rPr>
          <w:sz w:val="24"/>
          <w:szCs w:val="24"/>
        </w:rPr>
        <w:t>: C:\Program Files\</w:t>
      </w:r>
      <w:proofErr w:type="spellStart"/>
      <w:r w:rsidR="009E53CB" w:rsidRPr="009E53CB">
        <w:rPr>
          <w:sz w:val="24"/>
          <w:szCs w:val="24"/>
        </w:rPr>
        <w:t>EasySave</w:t>
      </w:r>
      <w:proofErr w:type="spellEnd"/>
      <w:r w:rsidR="009E53CB" w:rsidRPr="009E53CB">
        <w:rPr>
          <w:sz w:val="24"/>
          <w:szCs w:val="24"/>
        </w:rPr>
        <w:t xml:space="preserve"> </w:t>
      </w:r>
    </w:p>
    <w:p w14:paraId="2A1EEC8C" w14:textId="77777777" w:rsidR="009E53CB" w:rsidRPr="009E53CB" w:rsidRDefault="009E53CB" w:rsidP="006A5DAC">
      <w:pPr>
        <w:rPr>
          <w:sz w:val="24"/>
          <w:szCs w:val="24"/>
        </w:rPr>
      </w:pPr>
      <w:r w:rsidRPr="007545A2">
        <w:rPr>
          <w:b/>
          <w:bCs/>
          <w:sz w:val="24"/>
          <w:szCs w:val="24"/>
        </w:rPr>
        <w:t>Main Executable</w:t>
      </w:r>
      <w:r w:rsidRPr="000E7B67">
        <w:rPr>
          <w:sz w:val="24"/>
          <w:szCs w:val="24"/>
        </w:rPr>
        <w:t>: EasySave.exe</w:t>
      </w:r>
    </w:p>
    <w:p w14:paraId="7F657499" w14:textId="77777777" w:rsidR="009E53CB" w:rsidRPr="009E53CB" w:rsidRDefault="009E53CB" w:rsidP="006A5DAC">
      <w:pPr>
        <w:pStyle w:val="Titre1"/>
      </w:pPr>
      <w:r w:rsidRPr="00BC5791">
        <w:t>2. Minimum System Requirements</w:t>
      </w:r>
    </w:p>
    <w:p w14:paraId="72370532" w14:textId="77777777" w:rsidR="009E53CB" w:rsidRPr="009E53CB" w:rsidRDefault="009E53CB" w:rsidP="006A5DAC">
      <w:pPr>
        <w:rPr>
          <w:sz w:val="24"/>
          <w:szCs w:val="24"/>
        </w:rPr>
      </w:pPr>
      <w:r w:rsidRPr="000E7B67">
        <w:rPr>
          <w:rFonts w:ascii="Segoe UI Symbol" w:hAnsi="Segoe UI Symbol" w:cs="Segoe UI Symbol"/>
          <w:sz w:val="24"/>
          <w:szCs w:val="24"/>
        </w:rPr>
        <w:t>🛈</w:t>
      </w:r>
      <w:r w:rsidRPr="000E7B67">
        <w:rPr>
          <w:sz w:val="24"/>
          <w:szCs w:val="24"/>
        </w:rPr>
        <w:t xml:space="preserve"> These specifications ensure that the software runs smoothly.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E53CB" w14:paraId="70054438" w14:textId="77777777" w:rsidTr="006A5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</w:tcPr>
          <w:p w14:paraId="43CF337E" w14:textId="77777777" w:rsidR="009E53CB" w:rsidRDefault="009E53CB" w:rsidP="006A5DAC">
            <w:r>
              <w:t>Component</w:t>
            </w:r>
          </w:p>
        </w:tc>
        <w:tc>
          <w:tcPr>
            <w:tcW w:w="4320" w:type="dxa"/>
          </w:tcPr>
          <w:p w14:paraId="7EF74B00" w14:textId="77777777" w:rsidR="009E53CB" w:rsidRDefault="009E53CB" w:rsidP="006A5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requirement</w:t>
            </w:r>
          </w:p>
        </w:tc>
      </w:tr>
      <w:tr w:rsidR="009E53CB" w14:paraId="42823C2C" w14:textId="77777777" w:rsidTr="006A5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17170D" w14:textId="77777777" w:rsidR="009E53CB" w:rsidRDefault="009E53CB" w:rsidP="006A5DAC">
            <w:r>
              <w:t>Memory (RAM)</w:t>
            </w:r>
          </w:p>
        </w:tc>
        <w:tc>
          <w:tcPr>
            <w:tcW w:w="4320" w:type="dxa"/>
          </w:tcPr>
          <w:p w14:paraId="31DC0732" w14:textId="77777777" w:rsidR="009E53CB" w:rsidRPr="000E7B67" w:rsidRDefault="009E53CB" w:rsidP="006A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50 MB</w:t>
            </w:r>
          </w:p>
          <w:p w14:paraId="610CC8DA" w14:textId="77777777" w:rsidR="009E53CB" w:rsidRPr="000E7B67" w:rsidRDefault="009E53CB" w:rsidP="006A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53CB" w:rsidRPr="00C56D12" w14:paraId="0543A2BD" w14:textId="77777777" w:rsidTr="006A5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94B29D2" w14:textId="77777777" w:rsidR="009E53CB" w:rsidRDefault="009E53CB" w:rsidP="006A5DAC">
            <w:r>
              <w:t>Disk space</w:t>
            </w:r>
          </w:p>
        </w:tc>
        <w:tc>
          <w:tcPr>
            <w:tcW w:w="4320" w:type="dxa"/>
          </w:tcPr>
          <w:p w14:paraId="73901BDA" w14:textId="7DC5F0D6" w:rsidR="009E53CB" w:rsidRPr="009E53CB" w:rsidRDefault="009E53CB" w:rsidP="006A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600 KB for installation + </w:t>
            </w:r>
            <w:r w:rsidR="00AC05F4">
              <w:rPr>
                <w:sz w:val="24"/>
                <w:szCs w:val="24"/>
              </w:rPr>
              <w:t xml:space="preserve">additional </w:t>
            </w:r>
            <w:r>
              <w:rPr>
                <w:sz w:val="24"/>
                <w:szCs w:val="24"/>
              </w:rPr>
              <w:t>space for backups</w:t>
            </w:r>
          </w:p>
          <w:p w14:paraId="7A896DBB" w14:textId="77777777" w:rsidR="009E53CB" w:rsidRPr="009E53CB" w:rsidRDefault="009E53CB" w:rsidP="006A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53CB" w:rsidRPr="00C56D12" w14:paraId="20E50144" w14:textId="77777777" w:rsidTr="006A5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C6CD42" w14:textId="77777777" w:rsidR="009E53CB" w:rsidRDefault="009E53CB" w:rsidP="006A5DAC">
            <w:r>
              <w:t>.NET Framework</w:t>
            </w:r>
          </w:p>
        </w:tc>
        <w:tc>
          <w:tcPr>
            <w:tcW w:w="4320" w:type="dxa"/>
          </w:tcPr>
          <w:p w14:paraId="7BBD10F9" w14:textId="77777777" w:rsidR="009E53CB" w:rsidRPr="009E53CB" w:rsidRDefault="009E53CB" w:rsidP="006A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.NET 8.0 or higher (included if installed via setup)</w:t>
            </w:r>
          </w:p>
          <w:p w14:paraId="1F4122E9" w14:textId="77777777" w:rsidR="009E53CB" w:rsidRPr="009E53CB" w:rsidRDefault="009E53CB" w:rsidP="006A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6E3F29" w14:textId="77777777" w:rsidR="009E53CB" w:rsidRPr="009E53CB" w:rsidRDefault="009E53CB" w:rsidP="006A5DAC">
      <w:pPr>
        <w:pStyle w:val="Titre1"/>
      </w:pPr>
      <w:r w:rsidRPr="00BC5791">
        <w:t>3. Location of Configuration Files</w:t>
      </w:r>
    </w:p>
    <w:p w14:paraId="7C79B6DF" w14:textId="18FFB782" w:rsidR="009E53CB" w:rsidRPr="009E53CB" w:rsidRDefault="009E53CB" w:rsidP="006A5DAC">
      <w:pPr>
        <w:rPr>
          <w:sz w:val="24"/>
          <w:szCs w:val="24"/>
        </w:rPr>
      </w:pPr>
      <w:r w:rsidRPr="00A73229">
        <w:rPr>
          <w:b/>
          <w:bCs/>
          <w:sz w:val="24"/>
          <w:szCs w:val="24"/>
        </w:rPr>
        <w:t>Ma</w:t>
      </w:r>
      <w:r w:rsidR="00AC05F4" w:rsidRPr="00A73229">
        <w:rPr>
          <w:b/>
          <w:bCs/>
          <w:sz w:val="24"/>
          <w:szCs w:val="24"/>
        </w:rPr>
        <w:t>in</w:t>
      </w:r>
      <w:r w:rsidRPr="00A73229">
        <w:rPr>
          <w:b/>
          <w:bCs/>
          <w:sz w:val="24"/>
          <w:szCs w:val="24"/>
        </w:rPr>
        <w:t xml:space="preserve"> configuration file</w:t>
      </w:r>
      <w:r w:rsidRPr="000E7B67">
        <w:rPr>
          <w:sz w:val="24"/>
          <w:szCs w:val="24"/>
        </w:rPr>
        <w:t xml:space="preserve">: </w:t>
      </w:r>
      <w:proofErr w:type="spellStart"/>
      <w:proofErr w:type="gramStart"/>
      <w:r w:rsidRPr="000E7B67">
        <w:rPr>
          <w:sz w:val="24"/>
          <w:szCs w:val="24"/>
        </w:rPr>
        <w:t>config.json</w:t>
      </w:r>
      <w:proofErr w:type="spellEnd"/>
      <w:proofErr w:type="gramEnd"/>
    </w:p>
    <w:p w14:paraId="646984F1" w14:textId="7936E8C6" w:rsidR="009E53CB" w:rsidRPr="009E53CB" w:rsidRDefault="009E53CB" w:rsidP="006A5DAC">
      <w:pPr>
        <w:rPr>
          <w:sz w:val="24"/>
          <w:szCs w:val="24"/>
        </w:rPr>
      </w:pPr>
      <w:r w:rsidRPr="009E53CB">
        <w:rPr>
          <w:b/>
          <w:bCs/>
          <w:sz w:val="24"/>
          <w:szCs w:val="24"/>
        </w:rPr>
        <w:t>Path</w:t>
      </w:r>
      <w:r w:rsidRPr="000E7B67">
        <w:rPr>
          <w:sz w:val="24"/>
          <w:szCs w:val="24"/>
        </w:rPr>
        <w:t>: %APPDATA%\</w:t>
      </w:r>
      <w:proofErr w:type="spellStart"/>
      <w:r w:rsidRPr="000E7B67">
        <w:rPr>
          <w:sz w:val="24"/>
          <w:szCs w:val="24"/>
        </w:rPr>
        <w:t>EasySave</w:t>
      </w:r>
      <w:proofErr w:type="spellEnd"/>
      <w:r w:rsidRPr="000E7B67">
        <w:rPr>
          <w:sz w:val="24"/>
          <w:szCs w:val="24"/>
        </w:rPr>
        <w:t>\Config</w:t>
      </w:r>
    </w:p>
    <w:p w14:paraId="3F1DFC2D" w14:textId="77777777" w:rsidR="009E53CB" w:rsidRPr="009E53CB" w:rsidRDefault="009E53CB" w:rsidP="006A5DAC">
      <w:pPr>
        <w:pStyle w:val="Titre1"/>
      </w:pPr>
      <w:r w:rsidRPr="0021562A">
        <w:t>4. Location of log files</w:t>
      </w:r>
    </w:p>
    <w:p w14:paraId="7C601007" w14:textId="77777777" w:rsidR="009E53CB" w:rsidRPr="009E53CB" w:rsidRDefault="009E53CB" w:rsidP="006A5DAC">
      <w:pPr>
        <w:rPr>
          <w:sz w:val="24"/>
          <w:szCs w:val="24"/>
        </w:rPr>
      </w:pPr>
      <w:r w:rsidRPr="000E7B67">
        <w:rPr>
          <w:sz w:val="24"/>
          <w:szCs w:val="24"/>
        </w:rPr>
        <w:t>Backup log file:</w:t>
      </w:r>
    </w:p>
    <w:p w14:paraId="0C53D9E7" w14:textId="450CA836" w:rsidR="009E53CB" w:rsidRPr="009E53CB" w:rsidRDefault="009E53CB" w:rsidP="006A5DAC">
      <w:pPr>
        <w:rPr>
          <w:sz w:val="24"/>
          <w:szCs w:val="24"/>
        </w:rPr>
      </w:pPr>
      <w:r w:rsidRPr="009E53CB">
        <w:rPr>
          <w:b/>
          <w:bCs/>
          <w:sz w:val="24"/>
          <w:szCs w:val="24"/>
        </w:rPr>
        <w:t>Path</w:t>
      </w:r>
      <w:r w:rsidRPr="000E7B67">
        <w:rPr>
          <w:sz w:val="24"/>
          <w:szCs w:val="24"/>
        </w:rPr>
        <w:t>: %APPDATA%\</w:t>
      </w:r>
      <w:proofErr w:type="spellStart"/>
      <w:r w:rsidRPr="000E7B67">
        <w:rPr>
          <w:sz w:val="24"/>
          <w:szCs w:val="24"/>
        </w:rPr>
        <w:t>EasySave</w:t>
      </w:r>
      <w:proofErr w:type="spellEnd"/>
      <w:r w:rsidRPr="000E7B67">
        <w:rPr>
          <w:sz w:val="24"/>
          <w:szCs w:val="24"/>
        </w:rPr>
        <w:t>\Logs</w:t>
      </w:r>
    </w:p>
    <w:p w14:paraId="07DB220D" w14:textId="77777777" w:rsidR="009E53CB" w:rsidRPr="009E53CB" w:rsidRDefault="009E53CB" w:rsidP="006A5DA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Log file names</w:t>
      </w:r>
      <w:proofErr w:type="gramStart"/>
      <w:r>
        <w:rPr>
          <w:b/>
          <w:bCs/>
          <w:sz w:val="24"/>
          <w:szCs w:val="24"/>
        </w:rPr>
        <w:t xml:space="preserve">:  </w:t>
      </w:r>
      <w:proofErr w:type="spellStart"/>
      <w:r w:rsidRPr="000E7B67">
        <w:rPr>
          <w:sz w:val="24"/>
          <w:szCs w:val="24"/>
        </w:rPr>
        <w:t>aaaa</w:t>
      </w:r>
      <w:proofErr w:type="spellEnd"/>
      <w:proofErr w:type="gramEnd"/>
      <w:r w:rsidRPr="000E7B67">
        <w:rPr>
          <w:sz w:val="24"/>
          <w:szCs w:val="24"/>
        </w:rPr>
        <w:t>-mm-</w:t>
      </w:r>
      <w:proofErr w:type="spellStart"/>
      <w:proofErr w:type="gramStart"/>
      <w:r w:rsidRPr="000E7B67">
        <w:rPr>
          <w:sz w:val="24"/>
          <w:szCs w:val="24"/>
        </w:rPr>
        <w:t>jj.json</w:t>
      </w:r>
      <w:proofErr w:type="spellEnd"/>
      <w:proofErr w:type="gramEnd"/>
    </w:p>
    <w:p w14:paraId="7CB609DC" w14:textId="77777777" w:rsidR="009E53CB" w:rsidRPr="009E53CB" w:rsidRDefault="009E53CB" w:rsidP="006A5DAC">
      <w:pPr>
        <w:rPr>
          <w:b/>
          <w:bCs/>
          <w:sz w:val="24"/>
          <w:szCs w:val="24"/>
        </w:rPr>
      </w:pPr>
      <w:r w:rsidRPr="00521998">
        <w:rPr>
          <w:b/>
          <w:bCs/>
          <w:sz w:val="24"/>
          <w:szCs w:val="24"/>
        </w:rPr>
        <w:t>Format</w:t>
      </w:r>
      <w:r>
        <w:rPr>
          <w:sz w:val="24"/>
          <w:szCs w:val="24"/>
        </w:rPr>
        <w:t>: JSON</w:t>
      </w:r>
    </w:p>
    <w:p w14:paraId="6EA54583" w14:textId="77777777" w:rsidR="009E53CB" w:rsidRPr="009E53CB" w:rsidRDefault="009E53CB" w:rsidP="006A5DAC">
      <w:pPr>
        <w:pStyle w:val="Titre1"/>
      </w:pPr>
      <w:r w:rsidRPr="00BC5791">
        <w:t>6. Basic Troubleshooting Procedure</w:t>
      </w:r>
    </w:p>
    <w:p w14:paraId="5568B7E3" w14:textId="77777777" w:rsidR="009E53CB" w:rsidRPr="000E7B67" w:rsidRDefault="009E53CB" w:rsidP="009E53CB">
      <w:pPr>
        <w:pStyle w:val="Paragraphedeliste"/>
        <w:tabs>
          <w:tab w:val="num" w:pos="720"/>
        </w:tabs>
        <w:ind w:hanging="720"/>
        <w:rPr>
          <w:b/>
          <w:bCs/>
          <w:sz w:val="24"/>
          <w:szCs w:val="24"/>
          <w:lang w:val="fr-FR"/>
        </w:rPr>
      </w:pPr>
      <w:r w:rsidRPr="000E7B67">
        <w:rPr>
          <w:b/>
          <w:bCs/>
          <w:sz w:val="24"/>
          <w:szCs w:val="24"/>
        </w:rPr>
        <w:t>Check the configuration files:</w:t>
      </w:r>
    </w:p>
    <w:p w14:paraId="2D635EB3" w14:textId="169652A0" w:rsidR="009E53CB" w:rsidRPr="009E53CB" w:rsidRDefault="00AC05F4" w:rsidP="009E53CB">
      <w:pPr>
        <w:pStyle w:val="Listepuces"/>
        <w:tabs>
          <w:tab w:val="clear" w:pos="36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Ensure</w:t>
      </w:r>
      <w:r w:rsidR="009E53CB" w:rsidRPr="000E7B67">
        <w:rPr>
          <w:sz w:val="24"/>
          <w:szCs w:val="24"/>
        </w:rPr>
        <w:t xml:space="preserve"> </w:t>
      </w:r>
      <w:proofErr w:type="spellStart"/>
      <w:proofErr w:type="gramStart"/>
      <w:r w:rsidR="009E53CB" w:rsidRPr="000E7B67">
        <w:rPr>
          <w:sz w:val="24"/>
          <w:szCs w:val="24"/>
        </w:rPr>
        <w:t>config.json</w:t>
      </w:r>
      <w:proofErr w:type="spellEnd"/>
      <w:proofErr w:type="gramEnd"/>
      <w:r w:rsidR="009E53CB" w:rsidRPr="000E7B67">
        <w:rPr>
          <w:sz w:val="24"/>
          <w:szCs w:val="24"/>
        </w:rPr>
        <w:t xml:space="preserve"> is present and properly formatted. </w:t>
      </w:r>
    </w:p>
    <w:p w14:paraId="5834CDB2" w14:textId="77777777" w:rsidR="009E53CB" w:rsidRPr="000E7B67" w:rsidRDefault="009E53CB" w:rsidP="009E53CB">
      <w:pPr>
        <w:pStyle w:val="Listenumros"/>
        <w:numPr>
          <w:ilvl w:val="0"/>
          <w:numId w:val="0"/>
        </w:numPr>
        <w:tabs>
          <w:tab w:val="num" w:pos="720"/>
        </w:tabs>
        <w:ind w:left="720" w:hanging="720"/>
        <w:rPr>
          <w:b/>
          <w:bCs/>
          <w:sz w:val="24"/>
          <w:szCs w:val="24"/>
        </w:rPr>
      </w:pPr>
      <w:r w:rsidRPr="000E7B67">
        <w:rPr>
          <w:b/>
          <w:bCs/>
          <w:sz w:val="24"/>
          <w:szCs w:val="24"/>
        </w:rPr>
        <w:t>Check permissions:</w:t>
      </w:r>
    </w:p>
    <w:p w14:paraId="7CC4093E" w14:textId="77777777" w:rsidR="009E53CB" w:rsidRPr="009E53CB" w:rsidRDefault="009E53CB" w:rsidP="009E53CB">
      <w:pPr>
        <w:pStyle w:val="Listepuces"/>
        <w:tabs>
          <w:tab w:val="clear" w:pos="360"/>
          <w:tab w:val="num" w:pos="720"/>
        </w:tabs>
        <w:rPr>
          <w:sz w:val="24"/>
          <w:szCs w:val="24"/>
        </w:rPr>
      </w:pPr>
      <w:r w:rsidRPr="000E7B67">
        <w:rPr>
          <w:sz w:val="24"/>
          <w:szCs w:val="24"/>
        </w:rPr>
        <w:t>The program must be able to read/write to the source and destination folders.</w:t>
      </w:r>
    </w:p>
    <w:p w14:paraId="07A378BA" w14:textId="77777777" w:rsidR="009E53CB" w:rsidRPr="000E7B67" w:rsidRDefault="009E53CB" w:rsidP="009E53CB">
      <w:pPr>
        <w:pStyle w:val="Listepuces"/>
        <w:numPr>
          <w:ilvl w:val="0"/>
          <w:numId w:val="0"/>
        </w:numPr>
        <w:tabs>
          <w:tab w:val="num" w:pos="720"/>
        </w:tabs>
        <w:ind w:left="720" w:hanging="720"/>
        <w:rPr>
          <w:b/>
          <w:bCs/>
          <w:sz w:val="24"/>
          <w:szCs w:val="24"/>
          <w:lang w:val="fr-FR"/>
        </w:rPr>
      </w:pPr>
      <w:r w:rsidRPr="000E7B67">
        <w:rPr>
          <w:b/>
          <w:bCs/>
          <w:sz w:val="24"/>
          <w:szCs w:val="24"/>
        </w:rPr>
        <w:t>Common mistakes:</w:t>
      </w:r>
    </w:p>
    <w:tbl>
      <w:tblPr>
        <w:tblStyle w:val="Grilledutableau"/>
        <w:tblW w:w="9396" w:type="dxa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9E53CB" w14:paraId="251E5FED" w14:textId="77777777" w:rsidTr="006A5DAC">
        <w:trPr>
          <w:trHeight w:val="1025"/>
        </w:trPr>
        <w:tc>
          <w:tcPr>
            <w:tcW w:w="3132" w:type="dxa"/>
          </w:tcPr>
          <w:p w14:paraId="255B2BF2" w14:textId="77777777" w:rsidR="009E53CB" w:rsidRPr="000E7B67" w:rsidRDefault="009E53CB" w:rsidP="006A5DAC">
            <w:pPr>
              <w:rPr>
                <w:b/>
                <w:bCs/>
                <w:sz w:val="24"/>
                <w:szCs w:val="24"/>
              </w:rPr>
            </w:pPr>
            <w:r w:rsidRPr="000E7B67">
              <w:rPr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3132" w:type="dxa"/>
          </w:tcPr>
          <w:p w14:paraId="35B1BB7B" w14:textId="77777777" w:rsidR="009E53CB" w:rsidRPr="000E7B67" w:rsidRDefault="009E53CB" w:rsidP="006A5DAC">
            <w:pPr>
              <w:rPr>
                <w:b/>
                <w:bCs/>
                <w:sz w:val="24"/>
                <w:szCs w:val="24"/>
              </w:rPr>
            </w:pPr>
            <w:r w:rsidRPr="000E7B67">
              <w:rPr>
                <w:b/>
                <w:bCs/>
                <w:sz w:val="24"/>
                <w:szCs w:val="24"/>
              </w:rPr>
              <w:t>Cause possible</w:t>
            </w:r>
          </w:p>
        </w:tc>
        <w:tc>
          <w:tcPr>
            <w:tcW w:w="3132" w:type="dxa"/>
          </w:tcPr>
          <w:p w14:paraId="7E722BFB" w14:textId="77777777" w:rsidR="009E53CB" w:rsidRDefault="009E53CB" w:rsidP="006A5DAC">
            <w:pPr>
              <w:rPr>
                <w:b/>
                <w:bCs/>
                <w:sz w:val="24"/>
                <w:szCs w:val="24"/>
              </w:rPr>
            </w:pPr>
            <w:r w:rsidRPr="000E7B67">
              <w:rPr>
                <w:b/>
                <w:bCs/>
                <w:sz w:val="24"/>
                <w:szCs w:val="24"/>
              </w:rPr>
              <w:t>Solution</w:t>
            </w:r>
          </w:p>
          <w:p w14:paraId="7D0E3544" w14:textId="77777777" w:rsidR="009E53CB" w:rsidRPr="000E7B67" w:rsidRDefault="009E53CB" w:rsidP="006A5DA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53CB" w:rsidRPr="00C56D12" w14:paraId="6B860CBF" w14:textId="77777777" w:rsidTr="006A5DAC">
        <w:trPr>
          <w:trHeight w:val="1036"/>
        </w:trPr>
        <w:tc>
          <w:tcPr>
            <w:tcW w:w="3132" w:type="dxa"/>
          </w:tcPr>
          <w:p w14:paraId="1952C212" w14:textId="77777777" w:rsidR="009E53CB" w:rsidRPr="000E7B67" w:rsidRDefault="009E53CB" w:rsidP="006A5DAC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File Not Found</w:t>
            </w:r>
          </w:p>
        </w:tc>
        <w:tc>
          <w:tcPr>
            <w:tcW w:w="3132" w:type="dxa"/>
          </w:tcPr>
          <w:p w14:paraId="16EBDE25" w14:textId="77777777" w:rsidR="009E53CB" w:rsidRPr="000E7B67" w:rsidRDefault="009E53CB" w:rsidP="006A5DAC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Wrong path source</w:t>
            </w:r>
          </w:p>
        </w:tc>
        <w:tc>
          <w:tcPr>
            <w:tcW w:w="3132" w:type="dxa"/>
          </w:tcPr>
          <w:p w14:paraId="71B5EE5B" w14:textId="77777777" w:rsidR="009E53CB" w:rsidRPr="009E53CB" w:rsidRDefault="009E53CB" w:rsidP="006A5DAC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Check the path in the backup</w:t>
            </w:r>
          </w:p>
        </w:tc>
      </w:tr>
      <w:tr w:rsidR="009E53CB" w14:paraId="0A32CED2" w14:textId="77777777" w:rsidTr="006A5DAC">
        <w:trPr>
          <w:trHeight w:val="1025"/>
        </w:trPr>
        <w:tc>
          <w:tcPr>
            <w:tcW w:w="3132" w:type="dxa"/>
          </w:tcPr>
          <w:p w14:paraId="10A3E69D" w14:textId="77777777" w:rsidR="009E53CB" w:rsidRPr="000E7B67" w:rsidRDefault="009E53CB" w:rsidP="006A5DAC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Access denied</w:t>
            </w:r>
          </w:p>
        </w:tc>
        <w:tc>
          <w:tcPr>
            <w:tcW w:w="3132" w:type="dxa"/>
          </w:tcPr>
          <w:p w14:paraId="7AD2C5CF" w14:textId="77777777" w:rsidR="009E53CB" w:rsidRPr="000E7B67" w:rsidRDefault="009E53CB" w:rsidP="006A5DAC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User rights issue</w:t>
            </w:r>
          </w:p>
        </w:tc>
        <w:tc>
          <w:tcPr>
            <w:tcW w:w="3132" w:type="dxa"/>
          </w:tcPr>
          <w:p w14:paraId="02FB9FEC" w14:textId="77777777" w:rsidR="009E53CB" w:rsidRPr="000E7B67" w:rsidRDefault="009E53CB" w:rsidP="006A5DAC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Run as an administrator</w:t>
            </w:r>
          </w:p>
        </w:tc>
      </w:tr>
      <w:tr w:rsidR="009E53CB" w:rsidRPr="00C56D12" w14:paraId="6C5FD176" w14:textId="77777777" w:rsidTr="006A5DAC">
        <w:trPr>
          <w:trHeight w:val="1025"/>
        </w:trPr>
        <w:tc>
          <w:tcPr>
            <w:tcW w:w="3132" w:type="dxa"/>
          </w:tcPr>
          <w:p w14:paraId="5A34F69A" w14:textId="77777777" w:rsidR="009E53CB" w:rsidRPr="000E7B67" w:rsidRDefault="009E53CB" w:rsidP="006A5DAC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Insufficient disk space</w:t>
            </w:r>
          </w:p>
        </w:tc>
        <w:tc>
          <w:tcPr>
            <w:tcW w:w="3132" w:type="dxa"/>
          </w:tcPr>
          <w:p w14:paraId="3CE55823" w14:textId="77777777" w:rsidR="009E53CB" w:rsidRPr="000E7B67" w:rsidRDefault="009E53CB" w:rsidP="006A5DAC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Full Destination</w:t>
            </w:r>
          </w:p>
        </w:tc>
        <w:tc>
          <w:tcPr>
            <w:tcW w:w="3132" w:type="dxa"/>
          </w:tcPr>
          <w:p w14:paraId="45731E57" w14:textId="77777777" w:rsidR="009E53CB" w:rsidRPr="009E53CB" w:rsidRDefault="009E53CB" w:rsidP="006A5DAC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Free up space or change the destination</w:t>
            </w:r>
          </w:p>
        </w:tc>
      </w:tr>
    </w:tbl>
    <w:p w14:paraId="32F37E40" w14:textId="77777777" w:rsidR="009E53CB" w:rsidRPr="00BC5791" w:rsidRDefault="009E53CB" w:rsidP="006A5DAC">
      <w:pPr>
        <w:pStyle w:val="Titre1"/>
        <w:rPr>
          <w:lang w:val="fr-FR"/>
        </w:rPr>
      </w:pPr>
      <w:r w:rsidRPr="00BC5791">
        <w:t>7. Contact Support</w:t>
      </w:r>
    </w:p>
    <w:p w14:paraId="423F23C2" w14:textId="77777777" w:rsidR="009E53CB" w:rsidRPr="00BC5791" w:rsidRDefault="009E53CB" w:rsidP="006A5DAC">
      <w:pPr>
        <w:rPr>
          <w:lang w:val="fr-FR"/>
        </w:rPr>
      </w:pPr>
      <w:proofErr w:type="gramStart"/>
      <w:r w:rsidRPr="00A73229">
        <w:rPr>
          <w:b/>
          <w:bCs/>
        </w:rPr>
        <w:t>Email</w:t>
      </w:r>
      <w:r w:rsidRPr="00BC5791">
        <w:t xml:space="preserve"> :</w:t>
      </w:r>
      <w:proofErr w:type="gramEnd"/>
      <w:r w:rsidRPr="00BC5791">
        <w:t xml:space="preserve"> support@prosoft.fr</w:t>
      </w:r>
    </w:p>
    <w:p w14:paraId="0B4BA066" w14:textId="77777777" w:rsidR="009E53CB" w:rsidRPr="00BC5791" w:rsidRDefault="009E53CB" w:rsidP="006A5DAC">
      <w:pPr>
        <w:rPr>
          <w:lang w:val="fr-FR"/>
        </w:rPr>
      </w:pPr>
    </w:p>
    <w:p w14:paraId="45C22BBE" w14:textId="643D7A11" w:rsidR="00E46C57" w:rsidRPr="00BC5791" w:rsidRDefault="00E46C57">
      <w:pPr>
        <w:rPr>
          <w:lang w:val="fr-FR"/>
        </w:rPr>
      </w:pPr>
    </w:p>
    <w:sectPr w:rsidR="00E46C57" w:rsidRPr="00BC57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3F6594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7AC712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DA057A"/>
    <w:multiLevelType w:val="hybridMultilevel"/>
    <w:tmpl w:val="3D043B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046435">
    <w:abstractNumId w:val="8"/>
  </w:num>
  <w:num w:numId="2" w16cid:durableId="1586767231">
    <w:abstractNumId w:val="6"/>
  </w:num>
  <w:num w:numId="3" w16cid:durableId="739719905">
    <w:abstractNumId w:val="5"/>
  </w:num>
  <w:num w:numId="4" w16cid:durableId="1931423283">
    <w:abstractNumId w:val="4"/>
  </w:num>
  <w:num w:numId="5" w16cid:durableId="104926125">
    <w:abstractNumId w:val="7"/>
  </w:num>
  <w:num w:numId="6" w16cid:durableId="1395859094">
    <w:abstractNumId w:val="3"/>
  </w:num>
  <w:num w:numId="7" w16cid:durableId="371151287">
    <w:abstractNumId w:val="2"/>
  </w:num>
  <w:num w:numId="8" w16cid:durableId="79102712">
    <w:abstractNumId w:val="1"/>
  </w:num>
  <w:num w:numId="9" w16cid:durableId="340551091">
    <w:abstractNumId w:val="0"/>
  </w:num>
  <w:num w:numId="10" w16cid:durableId="1980106779">
    <w:abstractNumId w:val="9"/>
  </w:num>
  <w:num w:numId="11" w16cid:durableId="4643900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A63"/>
    <w:rsid w:val="000E7B67"/>
    <w:rsid w:val="0015074B"/>
    <w:rsid w:val="0021562A"/>
    <w:rsid w:val="00240539"/>
    <w:rsid w:val="0029639D"/>
    <w:rsid w:val="00326F90"/>
    <w:rsid w:val="00487E5B"/>
    <w:rsid w:val="00521998"/>
    <w:rsid w:val="007545A2"/>
    <w:rsid w:val="00986C8D"/>
    <w:rsid w:val="009A40E2"/>
    <w:rsid w:val="009E53CB"/>
    <w:rsid w:val="00A06274"/>
    <w:rsid w:val="00A73229"/>
    <w:rsid w:val="00AA1D8D"/>
    <w:rsid w:val="00AC05F4"/>
    <w:rsid w:val="00B47730"/>
    <w:rsid w:val="00BC5791"/>
    <w:rsid w:val="00C56D12"/>
    <w:rsid w:val="00CB0664"/>
    <w:rsid w:val="00E46C57"/>
    <w:rsid w:val="00EA62F9"/>
    <w:rsid w:val="00F05188"/>
    <w:rsid w:val="00F310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56452E"/>
  <w14:defaultImageDpi w14:val="300"/>
  <w15:docId w15:val="{905AF394-0BE6-4AFB-9D1C-37CA197E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ausimple3">
    <w:name w:val="Plain Table 3"/>
    <w:basedOn w:val="TableauNormal"/>
    <w:uiPriority w:val="99"/>
    <w:rsid w:val="00F310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AC05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MAWUNU AKOUWA-NATHALIE</cp:lastModifiedBy>
  <cp:revision>3</cp:revision>
  <dcterms:created xsi:type="dcterms:W3CDTF">2025-05-09T10:46:00Z</dcterms:created>
  <dcterms:modified xsi:type="dcterms:W3CDTF">2025-05-09T12:41:00Z</dcterms:modified>
  <cp:category/>
</cp:coreProperties>
</file>