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A22DE" w14:textId="43EE2483" w:rsidR="00E46C57" w:rsidRPr="00BC5791" w:rsidRDefault="007E7E44">
      <w:pPr>
        <w:pStyle w:val="Titre"/>
        <w:rPr>
          <w:lang w:val="fr-FR"/>
        </w:rPr>
      </w:pPr>
      <w:r>
        <w:t>📄</w:t>
      </w:r>
      <w:r w:rsidRPr="00513460">
        <w:rPr>
          <w:lang w:val="fr-FR"/>
        </w:rPr>
        <w:t xml:space="preserve"> Documentation Support Technique – EasySave V1.1.0</w:t>
      </w:r>
    </w:p>
    <w:p w14:paraId="5B0860E2" w14:textId="77777777" w:rsidR="00E46C57" w:rsidRPr="00BC5791" w:rsidRDefault="007E7E44">
      <w:pPr>
        <w:pStyle w:val="Titre1"/>
        <w:rPr>
          <w:lang w:val="fr-FR"/>
        </w:rPr>
      </w:pPr>
      <w:r w:rsidRPr="00513460">
        <w:rPr>
          <w:lang w:val="fr-FR"/>
        </w:rPr>
        <w:t>1. Default Software Location</w:t>
      </w:r>
    </w:p>
    <w:p w14:paraId="6B79ADD1" w14:textId="1A9D70DD" w:rsidR="00E46C57" w:rsidRDefault="00513460">
      <w:pPr>
        <w:rPr>
          <w:sz w:val="24"/>
          <w:szCs w:val="24"/>
          <w:lang w:val="fr-FR"/>
        </w:rPr>
      </w:pPr>
      <w:r w:rsidRPr="00513460">
        <w:rPr>
          <w:b/>
          <w:bCs/>
          <w:sz w:val="24"/>
          <w:szCs w:val="24"/>
          <w:lang w:val="fr-FR"/>
        </w:rPr>
        <w:t>Installation folder</w:t>
      </w:r>
      <w:r w:rsidR="007E7E44" w:rsidRPr="00513460">
        <w:rPr>
          <w:b/>
          <w:bCs/>
          <w:sz w:val="24"/>
          <w:szCs w:val="24"/>
          <w:lang w:val="fr-FR"/>
        </w:rPr>
        <w:t xml:space="preserve"> :</w:t>
      </w:r>
      <w:r w:rsidR="007E7E44" w:rsidRPr="00513460">
        <w:rPr>
          <w:sz w:val="24"/>
          <w:szCs w:val="24"/>
          <w:lang w:val="fr-FR"/>
        </w:rPr>
        <w:t xml:space="preserve"> C:\Program Files\EasySave</w:t>
      </w:r>
    </w:p>
    <w:p w14:paraId="21AE452E" w14:textId="5431473B" w:rsidR="00E93CEA" w:rsidRPr="00E93CEA" w:rsidRDefault="00E93CEA">
      <w:pPr>
        <w:rPr>
          <w:sz w:val="24"/>
          <w:szCs w:val="24"/>
          <w:lang w:val="fr-FR"/>
        </w:rPr>
      </w:pPr>
      <w:r w:rsidRPr="00513460">
        <w:rPr>
          <w:b/>
          <w:bCs/>
          <w:sz w:val="24"/>
          <w:szCs w:val="24"/>
          <w:lang w:val="fr-FR"/>
        </w:rPr>
        <w:t xml:space="preserve">Installation folder on </w:t>
      </w:r>
      <w:r w:rsidR="00513460" w:rsidRPr="00513460">
        <w:rPr>
          <w:b/>
          <w:bCs/>
          <w:sz w:val="24"/>
          <w:szCs w:val="24"/>
          <w:lang w:val="fr-FR"/>
        </w:rPr>
        <w:t>GitHub :</w:t>
      </w:r>
      <w:r w:rsidRPr="00513460">
        <w:rPr>
          <w:b/>
          <w:bCs/>
          <w:sz w:val="24"/>
          <w:szCs w:val="24"/>
          <w:lang w:val="fr-FR"/>
        </w:rPr>
        <w:t xml:space="preserve"> </w:t>
      </w:r>
      <w:r w:rsidRPr="00513460">
        <w:rPr>
          <w:sz w:val="24"/>
          <w:szCs w:val="24"/>
          <w:lang w:val="fr-FR"/>
        </w:rPr>
        <w:t>/Documentation/</w:t>
      </w:r>
      <w:proofErr w:type="spellStart"/>
      <w:r w:rsidRPr="00513460">
        <w:rPr>
          <w:sz w:val="24"/>
          <w:szCs w:val="24"/>
          <w:lang w:val="fr-FR"/>
        </w:rPr>
        <w:t>Installer_EasySave</w:t>
      </w:r>
      <w:proofErr w:type="spellEnd"/>
      <w:r w:rsidRPr="00513460">
        <w:rPr>
          <w:sz w:val="24"/>
          <w:szCs w:val="24"/>
          <w:lang w:val="fr-FR"/>
        </w:rPr>
        <w:t>/Output/EasySave_setup.exe</w:t>
      </w:r>
    </w:p>
    <w:p w14:paraId="360E2476" w14:textId="396DF43F" w:rsidR="00E46C57" w:rsidRDefault="007E7E44">
      <w:pPr>
        <w:rPr>
          <w:sz w:val="24"/>
          <w:szCs w:val="24"/>
          <w:lang w:val="fr-FR"/>
        </w:rPr>
      </w:pPr>
      <w:r w:rsidRPr="00513460">
        <w:rPr>
          <w:b/>
          <w:bCs/>
          <w:sz w:val="24"/>
          <w:szCs w:val="24"/>
          <w:lang w:val="fr-FR"/>
        </w:rPr>
        <w:t xml:space="preserve">Main </w:t>
      </w:r>
      <w:proofErr w:type="spellStart"/>
      <w:proofErr w:type="gramStart"/>
      <w:r w:rsidRPr="00513460">
        <w:rPr>
          <w:b/>
          <w:bCs/>
          <w:sz w:val="24"/>
          <w:szCs w:val="24"/>
          <w:lang w:val="fr-FR"/>
        </w:rPr>
        <w:t>Executable</w:t>
      </w:r>
      <w:proofErr w:type="spellEnd"/>
      <w:r w:rsidRPr="00513460">
        <w:rPr>
          <w:b/>
          <w:bCs/>
          <w:sz w:val="24"/>
          <w:szCs w:val="24"/>
          <w:lang w:val="fr-FR"/>
        </w:rPr>
        <w:t>:</w:t>
      </w:r>
      <w:proofErr w:type="gramEnd"/>
      <w:r w:rsidRPr="00513460">
        <w:rPr>
          <w:sz w:val="24"/>
          <w:szCs w:val="24"/>
          <w:lang w:val="fr-FR"/>
        </w:rPr>
        <w:t xml:space="preserve"> EasySave_setup.exe</w:t>
      </w:r>
    </w:p>
    <w:p w14:paraId="57998E52" w14:textId="77777777" w:rsidR="00E46C57" w:rsidRPr="00513460" w:rsidRDefault="007E7E44">
      <w:pPr>
        <w:pStyle w:val="Titre1"/>
      </w:pPr>
      <w:r w:rsidRPr="00BC5791">
        <w:t>2. Minimum System Requirements</w:t>
      </w:r>
    </w:p>
    <w:p w14:paraId="6E206050" w14:textId="45F06CC5" w:rsidR="00F310FD" w:rsidRPr="00513460" w:rsidRDefault="00F310FD" w:rsidP="00F310FD">
      <w:pPr>
        <w:rPr>
          <w:sz w:val="24"/>
          <w:szCs w:val="24"/>
        </w:rPr>
      </w:pPr>
      <w:r w:rsidRPr="000E7B67">
        <w:rPr>
          <w:rFonts w:ascii="Segoe UI Symbol" w:hAnsi="Segoe UI Symbol" w:cs="Segoe UI Symbol"/>
          <w:sz w:val="24"/>
          <w:szCs w:val="24"/>
        </w:rPr>
        <w:t>🛈</w:t>
      </w:r>
      <w:r w:rsidRPr="000E7B67">
        <w:rPr>
          <w:sz w:val="24"/>
          <w:szCs w:val="24"/>
        </w:rPr>
        <w:t xml:space="preserve"> These specifications ensure that the software runs smoothly.</w:t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46C57" w14:paraId="3A8D8C34" w14:textId="77777777" w:rsidTr="00F31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20" w:type="dxa"/>
          </w:tcPr>
          <w:p w14:paraId="38F5B642" w14:textId="77777777" w:rsidR="00E46C57" w:rsidRDefault="007E7E44">
            <w:r>
              <w:t>Component</w:t>
            </w:r>
          </w:p>
        </w:tc>
        <w:tc>
          <w:tcPr>
            <w:tcW w:w="4320" w:type="dxa"/>
          </w:tcPr>
          <w:p w14:paraId="455DCCFB" w14:textId="77777777" w:rsidR="00E46C57" w:rsidRDefault="007E7E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Minimum requirement</w:t>
            </w:r>
          </w:p>
        </w:tc>
      </w:tr>
      <w:tr w:rsidR="00E46C57" w14:paraId="49914240" w14:textId="77777777" w:rsidTr="00F3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5A5EF1A" w14:textId="77777777" w:rsidR="00E46C57" w:rsidRDefault="007E7E44">
            <w:r>
              <w:t>Memory (RAM)</w:t>
            </w:r>
          </w:p>
        </w:tc>
        <w:tc>
          <w:tcPr>
            <w:tcW w:w="4320" w:type="dxa"/>
          </w:tcPr>
          <w:p w14:paraId="3E94BEFA" w14:textId="7E97EC24" w:rsidR="00E46C57" w:rsidRPr="000E7B67" w:rsidRDefault="00487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B67">
              <w:rPr>
                <w:sz w:val="24"/>
                <w:szCs w:val="24"/>
              </w:rPr>
              <w:t>50 MB</w:t>
            </w:r>
          </w:p>
          <w:p w14:paraId="69D272F6" w14:textId="77777777" w:rsidR="00F310FD" w:rsidRPr="000E7B67" w:rsidRDefault="00F31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6C57" w:rsidRPr="007E7E44" w14:paraId="3119730E" w14:textId="77777777" w:rsidTr="00F3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4A766E4" w14:textId="77777777" w:rsidR="00E46C57" w:rsidRDefault="007E7E44">
            <w:r>
              <w:t>Disk space</w:t>
            </w:r>
          </w:p>
        </w:tc>
        <w:tc>
          <w:tcPr>
            <w:tcW w:w="4320" w:type="dxa"/>
          </w:tcPr>
          <w:p w14:paraId="25FE09DE" w14:textId="5FFC6EBC" w:rsidR="00E46C57" w:rsidRPr="00513460" w:rsidRDefault="00521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 KB for installation + space for backups</w:t>
            </w:r>
          </w:p>
          <w:p w14:paraId="05232A46" w14:textId="77777777" w:rsidR="00F310FD" w:rsidRPr="00513460" w:rsidRDefault="00F31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6C57" w:rsidRPr="007E7E44" w14:paraId="49425A89" w14:textId="77777777" w:rsidTr="00F3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85FBFB2" w14:textId="77777777" w:rsidR="00E46C57" w:rsidRDefault="007E7E44">
            <w:r>
              <w:t>.NET Framework</w:t>
            </w:r>
          </w:p>
        </w:tc>
        <w:tc>
          <w:tcPr>
            <w:tcW w:w="4320" w:type="dxa"/>
          </w:tcPr>
          <w:p w14:paraId="66F0B7CF" w14:textId="4698FDE0" w:rsidR="00E46C57" w:rsidRPr="00513460" w:rsidRDefault="007E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B67">
              <w:rPr>
                <w:sz w:val="24"/>
                <w:szCs w:val="24"/>
              </w:rPr>
              <w:t>.NET 8.0 or higher (included if installed via setup)</w:t>
            </w:r>
          </w:p>
          <w:p w14:paraId="4C49E0D0" w14:textId="77777777" w:rsidR="00F310FD" w:rsidRPr="00513460" w:rsidRDefault="00F31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19824D8" w14:textId="77777777" w:rsidR="00E46C57" w:rsidRPr="00513460" w:rsidRDefault="007E7E44">
      <w:pPr>
        <w:pStyle w:val="Titre1"/>
      </w:pPr>
      <w:r w:rsidRPr="00BC5791">
        <w:t>3. Location of Configuration Files</w:t>
      </w:r>
    </w:p>
    <w:p w14:paraId="14CA3B9A" w14:textId="77777777" w:rsidR="00E46C57" w:rsidRPr="00513460" w:rsidRDefault="007E7E44">
      <w:pPr>
        <w:rPr>
          <w:sz w:val="24"/>
          <w:szCs w:val="24"/>
        </w:rPr>
      </w:pPr>
      <w:r w:rsidRPr="000E7B67">
        <w:rPr>
          <w:sz w:val="24"/>
          <w:szCs w:val="24"/>
        </w:rPr>
        <w:t xml:space="preserve">Master configuration file: </w:t>
      </w:r>
      <w:proofErr w:type="spellStart"/>
      <w:proofErr w:type="gramStart"/>
      <w:r w:rsidRPr="000E7B67">
        <w:rPr>
          <w:sz w:val="24"/>
          <w:szCs w:val="24"/>
        </w:rPr>
        <w:t>config.json</w:t>
      </w:r>
      <w:proofErr w:type="spellEnd"/>
      <w:proofErr w:type="gramEnd"/>
    </w:p>
    <w:p w14:paraId="2D5D4136" w14:textId="631D5027" w:rsidR="00E46C57" w:rsidRPr="00513460" w:rsidRDefault="0051346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path</w:t>
      </w:r>
      <w:r w:rsidRPr="000E7B67">
        <w:rPr>
          <w:sz w:val="24"/>
          <w:szCs w:val="24"/>
        </w:rPr>
        <w:t>:</w:t>
      </w:r>
      <w:r w:rsidR="007E7E44" w:rsidRPr="000E7B67">
        <w:rPr>
          <w:sz w:val="24"/>
          <w:szCs w:val="24"/>
        </w:rPr>
        <w:t xml:space="preserve"> %APPDATA%\</w:t>
      </w:r>
      <w:proofErr w:type="spellStart"/>
      <w:r w:rsidR="007E7E44" w:rsidRPr="000E7B67">
        <w:rPr>
          <w:sz w:val="24"/>
          <w:szCs w:val="24"/>
        </w:rPr>
        <w:t>EasySave</w:t>
      </w:r>
      <w:proofErr w:type="spellEnd"/>
      <w:r w:rsidR="007E7E44" w:rsidRPr="000E7B67">
        <w:rPr>
          <w:sz w:val="24"/>
          <w:szCs w:val="24"/>
        </w:rPr>
        <w:t>\Config</w:t>
      </w:r>
    </w:p>
    <w:p w14:paraId="036193EE" w14:textId="27AD9DB3" w:rsidR="00E46C57" w:rsidRPr="00513460" w:rsidRDefault="00E46C57">
      <w:pPr>
        <w:pStyle w:val="Citationintense"/>
      </w:pPr>
    </w:p>
    <w:p w14:paraId="5174C8FB" w14:textId="77CB976C" w:rsidR="00E46C57" w:rsidRPr="00513460" w:rsidRDefault="00C81AA8">
      <w:pPr>
        <w:pStyle w:val="Titre1"/>
      </w:pPr>
      <w:r>
        <w:rPr>
          <w:sz w:val="24"/>
          <w:szCs w:val="24"/>
        </w:rPr>
        <w:t xml:space="preserve">4. </w:t>
      </w:r>
      <w:r w:rsidRPr="00940D39">
        <w:t>Location of log files</w:t>
      </w:r>
    </w:p>
    <w:p w14:paraId="084F35E1" w14:textId="77777777" w:rsidR="00E46C57" w:rsidRPr="00513460" w:rsidRDefault="007E7E44">
      <w:pPr>
        <w:rPr>
          <w:sz w:val="24"/>
          <w:szCs w:val="24"/>
        </w:rPr>
      </w:pPr>
      <w:r w:rsidRPr="000E7B67">
        <w:rPr>
          <w:sz w:val="24"/>
          <w:szCs w:val="24"/>
        </w:rPr>
        <w:t>Backup log file:</w:t>
      </w:r>
    </w:p>
    <w:p w14:paraId="61D2B368" w14:textId="23D08CA1" w:rsidR="00E46C57" w:rsidRPr="00513460" w:rsidRDefault="0051346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Path</w:t>
      </w:r>
      <w:r w:rsidRPr="000E7B67">
        <w:rPr>
          <w:sz w:val="24"/>
          <w:szCs w:val="24"/>
        </w:rPr>
        <w:t>:</w:t>
      </w:r>
      <w:r w:rsidR="00FE05DD" w:rsidRPr="000E7B67">
        <w:rPr>
          <w:sz w:val="24"/>
          <w:szCs w:val="24"/>
        </w:rPr>
        <w:t xml:space="preserve"> %APPDATA%\</w:t>
      </w:r>
      <w:proofErr w:type="spellStart"/>
      <w:r w:rsidR="00FE05DD" w:rsidRPr="000E7B67">
        <w:rPr>
          <w:sz w:val="24"/>
          <w:szCs w:val="24"/>
        </w:rPr>
        <w:t>EasySave</w:t>
      </w:r>
      <w:proofErr w:type="spellEnd"/>
      <w:r w:rsidR="00FE05DD" w:rsidRPr="000E7B67">
        <w:rPr>
          <w:sz w:val="24"/>
          <w:szCs w:val="24"/>
        </w:rPr>
        <w:t>\Logs</w:t>
      </w:r>
    </w:p>
    <w:p w14:paraId="17D31490" w14:textId="287559FE" w:rsidR="00E46C57" w:rsidRPr="00513460" w:rsidRDefault="00521998" w:rsidP="000E7B6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Log file names:  </w:t>
      </w:r>
      <w:proofErr w:type="spellStart"/>
      <w:r w:rsidR="00513460">
        <w:rPr>
          <w:sz w:val="24"/>
          <w:szCs w:val="24"/>
        </w:rPr>
        <w:t>yyyy</w:t>
      </w:r>
      <w:proofErr w:type="spellEnd"/>
      <w:r w:rsidR="000E7B67" w:rsidRPr="000E7B67">
        <w:rPr>
          <w:sz w:val="24"/>
          <w:szCs w:val="24"/>
        </w:rPr>
        <w:t>-mm-</w:t>
      </w:r>
      <w:proofErr w:type="spellStart"/>
      <w:proofErr w:type="gramStart"/>
      <w:r w:rsidR="00513460">
        <w:rPr>
          <w:sz w:val="24"/>
          <w:szCs w:val="24"/>
        </w:rPr>
        <w:t>dd</w:t>
      </w:r>
      <w:r w:rsidR="000E7B67" w:rsidRPr="000E7B67">
        <w:rPr>
          <w:sz w:val="24"/>
          <w:szCs w:val="24"/>
        </w:rPr>
        <w:t>.json</w:t>
      </w:r>
      <w:proofErr w:type="spellEnd"/>
      <w:proofErr w:type="gramEnd"/>
    </w:p>
    <w:p w14:paraId="1C980EE1" w14:textId="5E45E45E" w:rsidR="00521998" w:rsidRPr="00513460" w:rsidRDefault="00521998" w:rsidP="000E7B67">
      <w:pPr>
        <w:rPr>
          <w:sz w:val="24"/>
          <w:szCs w:val="24"/>
        </w:rPr>
      </w:pPr>
      <w:r w:rsidRPr="00521998">
        <w:rPr>
          <w:b/>
          <w:bCs/>
          <w:sz w:val="24"/>
          <w:szCs w:val="24"/>
        </w:rPr>
        <w:lastRenderedPageBreak/>
        <w:t>Format</w:t>
      </w:r>
      <w:r>
        <w:rPr>
          <w:sz w:val="24"/>
          <w:szCs w:val="24"/>
        </w:rPr>
        <w:t>: JSON or XML</w:t>
      </w:r>
    </w:p>
    <w:p w14:paraId="5CF9E8A5" w14:textId="4DFB13F9" w:rsidR="00E46C57" w:rsidRPr="00513460" w:rsidRDefault="00C81AA8">
      <w:pPr>
        <w:pStyle w:val="Titre1"/>
      </w:pPr>
      <w:r>
        <w:t>5. Basic troubleshooting procedure</w:t>
      </w:r>
    </w:p>
    <w:p w14:paraId="7A5EF6E7" w14:textId="760F3E08" w:rsidR="00E46C57" w:rsidRPr="000E7B67" w:rsidRDefault="007E7E44" w:rsidP="000E7B67">
      <w:pPr>
        <w:pStyle w:val="Paragraphedeliste"/>
        <w:numPr>
          <w:ilvl w:val="0"/>
          <w:numId w:val="10"/>
        </w:numPr>
        <w:rPr>
          <w:b/>
          <w:bCs/>
          <w:sz w:val="24"/>
          <w:szCs w:val="24"/>
          <w:lang w:val="fr-FR"/>
        </w:rPr>
      </w:pPr>
      <w:r w:rsidRPr="000E7B67">
        <w:rPr>
          <w:b/>
          <w:bCs/>
          <w:sz w:val="24"/>
          <w:szCs w:val="24"/>
        </w:rPr>
        <w:t>Check the configuration files:</w:t>
      </w:r>
    </w:p>
    <w:p w14:paraId="2832EA84" w14:textId="141899DA" w:rsidR="00E46C57" w:rsidRPr="00513460" w:rsidRDefault="007E7E44">
      <w:pPr>
        <w:pStyle w:val="Listepuces"/>
        <w:rPr>
          <w:sz w:val="24"/>
          <w:szCs w:val="24"/>
        </w:rPr>
      </w:pPr>
      <w:r w:rsidRPr="000E7B67">
        <w:rPr>
          <w:sz w:val="24"/>
          <w:szCs w:val="24"/>
        </w:rPr>
        <w:t xml:space="preserve">Make sure </w:t>
      </w:r>
      <w:proofErr w:type="gramStart"/>
      <w:r w:rsidRPr="000E7B67">
        <w:rPr>
          <w:sz w:val="24"/>
          <w:szCs w:val="24"/>
        </w:rPr>
        <w:t>config.json</w:t>
      </w:r>
      <w:proofErr w:type="gramEnd"/>
      <w:r w:rsidRPr="000E7B67">
        <w:rPr>
          <w:sz w:val="24"/>
          <w:szCs w:val="24"/>
        </w:rPr>
        <w:t xml:space="preserve"> is present and properly formatted. </w:t>
      </w:r>
    </w:p>
    <w:p w14:paraId="445B8153" w14:textId="41CBAD58" w:rsidR="00E46C57" w:rsidRPr="000E7B67" w:rsidRDefault="00BC5791" w:rsidP="000E7B67">
      <w:pPr>
        <w:pStyle w:val="Listenumros"/>
        <w:numPr>
          <w:ilvl w:val="0"/>
          <w:numId w:val="10"/>
        </w:numPr>
        <w:rPr>
          <w:b/>
          <w:bCs/>
          <w:sz w:val="24"/>
          <w:szCs w:val="24"/>
        </w:rPr>
      </w:pPr>
      <w:r w:rsidRPr="000E7B67">
        <w:rPr>
          <w:b/>
          <w:bCs/>
          <w:sz w:val="24"/>
          <w:szCs w:val="24"/>
        </w:rPr>
        <w:t>Check permissions:</w:t>
      </w:r>
    </w:p>
    <w:p w14:paraId="488F0B23" w14:textId="77777777" w:rsidR="000E7B67" w:rsidRPr="00513460" w:rsidRDefault="007E7E44" w:rsidP="000E7B67">
      <w:pPr>
        <w:pStyle w:val="Listepuces"/>
        <w:rPr>
          <w:sz w:val="24"/>
          <w:szCs w:val="24"/>
        </w:rPr>
      </w:pPr>
      <w:r w:rsidRPr="000E7B67">
        <w:rPr>
          <w:sz w:val="24"/>
          <w:szCs w:val="24"/>
        </w:rPr>
        <w:t>The program must be able to read/write to the source and destination folders.</w:t>
      </w:r>
    </w:p>
    <w:p w14:paraId="2EA3C08F" w14:textId="49AE8E1F" w:rsidR="00E46C57" w:rsidRPr="000E7B67" w:rsidRDefault="007E7E44" w:rsidP="000E7B67">
      <w:pPr>
        <w:pStyle w:val="Listepuces"/>
        <w:numPr>
          <w:ilvl w:val="0"/>
          <w:numId w:val="10"/>
        </w:numPr>
        <w:rPr>
          <w:b/>
          <w:bCs/>
          <w:sz w:val="24"/>
          <w:szCs w:val="24"/>
          <w:lang w:val="fr-FR"/>
        </w:rPr>
      </w:pPr>
      <w:r w:rsidRPr="000E7B67">
        <w:rPr>
          <w:b/>
          <w:bCs/>
          <w:sz w:val="24"/>
          <w:szCs w:val="24"/>
        </w:rPr>
        <w:t>Common mistakes:</w:t>
      </w:r>
    </w:p>
    <w:tbl>
      <w:tblPr>
        <w:tblStyle w:val="Grilledutableau"/>
        <w:tblW w:w="9396" w:type="dxa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E46C57" w14:paraId="0108B006" w14:textId="77777777" w:rsidTr="000E7B67">
        <w:trPr>
          <w:trHeight w:val="1025"/>
        </w:trPr>
        <w:tc>
          <w:tcPr>
            <w:tcW w:w="3132" w:type="dxa"/>
          </w:tcPr>
          <w:p w14:paraId="5B1EE94B" w14:textId="77777777" w:rsidR="00E46C57" w:rsidRPr="000E7B67" w:rsidRDefault="007E7E44">
            <w:pPr>
              <w:rPr>
                <w:b/>
                <w:bCs/>
                <w:sz w:val="24"/>
                <w:szCs w:val="24"/>
              </w:rPr>
            </w:pPr>
            <w:r w:rsidRPr="000E7B67">
              <w:rPr>
                <w:b/>
                <w:bCs/>
                <w:sz w:val="24"/>
                <w:szCs w:val="24"/>
              </w:rPr>
              <w:t>Message</w:t>
            </w:r>
          </w:p>
        </w:tc>
        <w:tc>
          <w:tcPr>
            <w:tcW w:w="3132" w:type="dxa"/>
          </w:tcPr>
          <w:p w14:paraId="4BE8B6B1" w14:textId="28B9CDB8" w:rsidR="00E46C57" w:rsidRPr="000E7B67" w:rsidRDefault="005134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</w:t>
            </w:r>
            <w:r w:rsidR="007E7E44" w:rsidRPr="000E7B67">
              <w:rPr>
                <w:b/>
                <w:bCs/>
                <w:sz w:val="24"/>
                <w:szCs w:val="24"/>
              </w:rPr>
              <w:t>ossible</w:t>
            </w:r>
            <w:r w:rsidRPr="000E7B6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c</w:t>
            </w:r>
            <w:r w:rsidRPr="000E7B67">
              <w:rPr>
                <w:b/>
                <w:bCs/>
                <w:sz w:val="24"/>
                <w:szCs w:val="24"/>
              </w:rPr>
              <w:t>ause</w:t>
            </w:r>
          </w:p>
        </w:tc>
        <w:tc>
          <w:tcPr>
            <w:tcW w:w="3132" w:type="dxa"/>
          </w:tcPr>
          <w:p w14:paraId="3BDE7C20" w14:textId="77777777" w:rsidR="00E46C57" w:rsidRDefault="007E7E44">
            <w:pPr>
              <w:rPr>
                <w:b/>
                <w:bCs/>
                <w:sz w:val="24"/>
                <w:szCs w:val="24"/>
              </w:rPr>
            </w:pPr>
            <w:r w:rsidRPr="000E7B67">
              <w:rPr>
                <w:b/>
                <w:bCs/>
                <w:sz w:val="24"/>
                <w:szCs w:val="24"/>
              </w:rPr>
              <w:t>Solution</w:t>
            </w:r>
          </w:p>
          <w:p w14:paraId="39B572FA" w14:textId="77777777" w:rsidR="000E7B67" w:rsidRPr="000E7B67" w:rsidRDefault="000E7B6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46C57" w:rsidRPr="007E7E44" w14:paraId="51AF078F" w14:textId="77777777" w:rsidTr="000E7B67">
        <w:trPr>
          <w:trHeight w:val="1036"/>
        </w:trPr>
        <w:tc>
          <w:tcPr>
            <w:tcW w:w="3132" w:type="dxa"/>
          </w:tcPr>
          <w:p w14:paraId="4555896E" w14:textId="77777777" w:rsidR="00E46C57" w:rsidRPr="000E7B67" w:rsidRDefault="007E7E44">
            <w:pPr>
              <w:rPr>
                <w:sz w:val="24"/>
                <w:szCs w:val="24"/>
              </w:rPr>
            </w:pPr>
            <w:r w:rsidRPr="000E7B67">
              <w:rPr>
                <w:sz w:val="24"/>
                <w:szCs w:val="24"/>
              </w:rPr>
              <w:t>File Not Found</w:t>
            </w:r>
          </w:p>
        </w:tc>
        <w:tc>
          <w:tcPr>
            <w:tcW w:w="3132" w:type="dxa"/>
          </w:tcPr>
          <w:p w14:paraId="7D862417" w14:textId="77777777" w:rsidR="00E46C57" w:rsidRPr="000E7B67" w:rsidRDefault="007E7E44">
            <w:pPr>
              <w:rPr>
                <w:sz w:val="24"/>
                <w:szCs w:val="24"/>
              </w:rPr>
            </w:pPr>
            <w:r w:rsidRPr="000E7B67">
              <w:rPr>
                <w:sz w:val="24"/>
                <w:szCs w:val="24"/>
              </w:rPr>
              <w:t>Wrong path source</w:t>
            </w:r>
          </w:p>
        </w:tc>
        <w:tc>
          <w:tcPr>
            <w:tcW w:w="3132" w:type="dxa"/>
          </w:tcPr>
          <w:p w14:paraId="1E237793" w14:textId="77777777" w:rsidR="00E46C57" w:rsidRPr="00513460" w:rsidRDefault="007E7E44">
            <w:pPr>
              <w:rPr>
                <w:sz w:val="24"/>
                <w:szCs w:val="24"/>
              </w:rPr>
            </w:pPr>
            <w:r w:rsidRPr="000E7B67">
              <w:rPr>
                <w:sz w:val="24"/>
                <w:szCs w:val="24"/>
              </w:rPr>
              <w:t>Check the path in the backup</w:t>
            </w:r>
          </w:p>
        </w:tc>
      </w:tr>
      <w:tr w:rsidR="00E46C57" w14:paraId="15FF1D7A" w14:textId="77777777" w:rsidTr="000E7B67">
        <w:trPr>
          <w:trHeight w:val="1025"/>
        </w:trPr>
        <w:tc>
          <w:tcPr>
            <w:tcW w:w="3132" w:type="dxa"/>
          </w:tcPr>
          <w:p w14:paraId="42C1EBE4" w14:textId="77777777" w:rsidR="00E46C57" w:rsidRPr="000E7B67" w:rsidRDefault="007E7E44">
            <w:pPr>
              <w:rPr>
                <w:sz w:val="24"/>
                <w:szCs w:val="24"/>
              </w:rPr>
            </w:pPr>
            <w:r w:rsidRPr="000E7B67">
              <w:rPr>
                <w:sz w:val="24"/>
                <w:szCs w:val="24"/>
              </w:rPr>
              <w:t>Access denied</w:t>
            </w:r>
          </w:p>
        </w:tc>
        <w:tc>
          <w:tcPr>
            <w:tcW w:w="3132" w:type="dxa"/>
          </w:tcPr>
          <w:p w14:paraId="248355BC" w14:textId="77777777" w:rsidR="00E46C57" w:rsidRPr="000E7B67" w:rsidRDefault="007E7E44">
            <w:pPr>
              <w:rPr>
                <w:sz w:val="24"/>
                <w:szCs w:val="24"/>
              </w:rPr>
            </w:pPr>
            <w:r w:rsidRPr="000E7B67">
              <w:rPr>
                <w:sz w:val="24"/>
                <w:szCs w:val="24"/>
              </w:rPr>
              <w:t>User rights issue</w:t>
            </w:r>
          </w:p>
        </w:tc>
        <w:tc>
          <w:tcPr>
            <w:tcW w:w="3132" w:type="dxa"/>
          </w:tcPr>
          <w:p w14:paraId="5D7CC0D9" w14:textId="77777777" w:rsidR="00E46C57" w:rsidRPr="000E7B67" w:rsidRDefault="007E7E44">
            <w:pPr>
              <w:rPr>
                <w:sz w:val="24"/>
                <w:szCs w:val="24"/>
              </w:rPr>
            </w:pPr>
            <w:r w:rsidRPr="000E7B67">
              <w:rPr>
                <w:sz w:val="24"/>
                <w:szCs w:val="24"/>
              </w:rPr>
              <w:t>Run as an administrator</w:t>
            </w:r>
          </w:p>
        </w:tc>
      </w:tr>
      <w:tr w:rsidR="00E46C57" w:rsidRPr="007E7E44" w14:paraId="1C68F717" w14:textId="77777777" w:rsidTr="000E7B67">
        <w:trPr>
          <w:trHeight w:val="1025"/>
        </w:trPr>
        <w:tc>
          <w:tcPr>
            <w:tcW w:w="3132" w:type="dxa"/>
          </w:tcPr>
          <w:p w14:paraId="771A8039" w14:textId="77777777" w:rsidR="00E46C57" w:rsidRPr="000E7B67" w:rsidRDefault="007E7E44">
            <w:pPr>
              <w:rPr>
                <w:sz w:val="24"/>
                <w:szCs w:val="24"/>
              </w:rPr>
            </w:pPr>
            <w:r w:rsidRPr="000E7B67">
              <w:rPr>
                <w:sz w:val="24"/>
                <w:szCs w:val="24"/>
              </w:rPr>
              <w:t>Insufficient disk space</w:t>
            </w:r>
          </w:p>
        </w:tc>
        <w:tc>
          <w:tcPr>
            <w:tcW w:w="3132" w:type="dxa"/>
          </w:tcPr>
          <w:p w14:paraId="4EB5FFAB" w14:textId="77777777" w:rsidR="00E46C57" w:rsidRPr="000E7B67" w:rsidRDefault="007E7E44">
            <w:pPr>
              <w:rPr>
                <w:sz w:val="24"/>
                <w:szCs w:val="24"/>
              </w:rPr>
            </w:pPr>
            <w:r w:rsidRPr="000E7B67">
              <w:rPr>
                <w:sz w:val="24"/>
                <w:szCs w:val="24"/>
              </w:rPr>
              <w:t>Full Destination</w:t>
            </w:r>
          </w:p>
        </w:tc>
        <w:tc>
          <w:tcPr>
            <w:tcW w:w="3132" w:type="dxa"/>
          </w:tcPr>
          <w:p w14:paraId="371E31CB" w14:textId="77777777" w:rsidR="00E46C57" w:rsidRPr="00513460" w:rsidRDefault="007E7E44">
            <w:pPr>
              <w:rPr>
                <w:sz w:val="24"/>
                <w:szCs w:val="24"/>
              </w:rPr>
            </w:pPr>
            <w:r w:rsidRPr="000E7B67">
              <w:rPr>
                <w:sz w:val="24"/>
                <w:szCs w:val="24"/>
              </w:rPr>
              <w:t>Free up space or change the destination</w:t>
            </w:r>
          </w:p>
        </w:tc>
      </w:tr>
    </w:tbl>
    <w:p w14:paraId="01DBE5A1" w14:textId="311B54C7" w:rsidR="00E46C57" w:rsidRPr="00BC5791" w:rsidRDefault="00C81AA8">
      <w:pPr>
        <w:pStyle w:val="Titre1"/>
        <w:rPr>
          <w:lang w:val="fr-FR"/>
        </w:rPr>
      </w:pPr>
      <w:r>
        <w:t>6. Contact Support</w:t>
      </w:r>
    </w:p>
    <w:p w14:paraId="6C0514C6" w14:textId="3C9C6B01" w:rsidR="00E46C57" w:rsidRPr="00BC5791" w:rsidRDefault="00BC5791">
      <w:pPr>
        <w:rPr>
          <w:lang w:val="fr-FR"/>
        </w:rPr>
      </w:pPr>
      <w:r w:rsidRPr="00BC5791">
        <w:t>Email: support@prosoft.fr</w:t>
      </w:r>
    </w:p>
    <w:p w14:paraId="45C22BBE" w14:textId="5B5A0F56" w:rsidR="00E46C57" w:rsidRPr="00BC5791" w:rsidRDefault="00E46C57">
      <w:pPr>
        <w:rPr>
          <w:lang w:val="fr-FR"/>
        </w:rPr>
      </w:pPr>
    </w:p>
    <w:p w14:paraId="37AF9D1F" w14:textId="3D5D6B67" w:rsidR="007E7E44" w:rsidRPr="00BC5791" w:rsidRDefault="007E7E44">
      <w:pPr>
        <w:rPr>
          <w:lang w:val="fr-FR"/>
        </w:rPr>
      </w:pPr>
    </w:p>
    <w:sectPr w:rsidR="007E7E44" w:rsidRPr="00BC57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3C304D4A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A2E859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DA057A"/>
    <w:multiLevelType w:val="hybridMultilevel"/>
    <w:tmpl w:val="3D043B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046435">
    <w:abstractNumId w:val="8"/>
  </w:num>
  <w:num w:numId="2" w16cid:durableId="1586767231">
    <w:abstractNumId w:val="6"/>
  </w:num>
  <w:num w:numId="3" w16cid:durableId="739719905">
    <w:abstractNumId w:val="5"/>
  </w:num>
  <w:num w:numId="4" w16cid:durableId="1931423283">
    <w:abstractNumId w:val="4"/>
  </w:num>
  <w:num w:numId="5" w16cid:durableId="104926125">
    <w:abstractNumId w:val="7"/>
  </w:num>
  <w:num w:numId="6" w16cid:durableId="1395859094">
    <w:abstractNumId w:val="3"/>
  </w:num>
  <w:num w:numId="7" w16cid:durableId="371151287">
    <w:abstractNumId w:val="2"/>
  </w:num>
  <w:num w:numId="8" w16cid:durableId="79102712">
    <w:abstractNumId w:val="1"/>
  </w:num>
  <w:num w:numId="9" w16cid:durableId="340551091">
    <w:abstractNumId w:val="0"/>
  </w:num>
  <w:num w:numId="10" w16cid:durableId="1980106779">
    <w:abstractNumId w:val="9"/>
  </w:num>
  <w:num w:numId="11" w16cid:durableId="16264288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2A63"/>
    <w:rsid w:val="000E7B67"/>
    <w:rsid w:val="0015074B"/>
    <w:rsid w:val="0029639D"/>
    <w:rsid w:val="00326F90"/>
    <w:rsid w:val="00487E5B"/>
    <w:rsid w:val="00513460"/>
    <w:rsid w:val="00521998"/>
    <w:rsid w:val="005A25D1"/>
    <w:rsid w:val="007E7E44"/>
    <w:rsid w:val="008E2ACC"/>
    <w:rsid w:val="00940D39"/>
    <w:rsid w:val="00986C8D"/>
    <w:rsid w:val="00996BD6"/>
    <w:rsid w:val="00AA1D8D"/>
    <w:rsid w:val="00AD2189"/>
    <w:rsid w:val="00B47730"/>
    <w:rsid w:val="00BC5791"/>
    <w:rsid w:val="00C81AA8"/>
    <w:rsid w:val="00CB0664"/>
    <w:rsid w:val="00E46C57"/>
    <w:rsid w:val="00E93CEA"/>
    <w:rsid w:val="00EA62F9"/>
    <w:rsid w:val="00F05188"/>
    <w:rsid w:val="00F310FD"/>
    <w:rsid w:val="00FC693F"/>
    <w:rsid w:val="00FE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56452E"/>
  <w14:defaultImageDpi w14:val="300"/>
  <w15:docId w15:val="{905AF394-0BE6-4AFB-9D1C-37CA197E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eausimple3">
    <w:name w:val="Plain Table 3"/>
    <w:basedOn w:val="TableauNormal"/>
    <w:uiPriority w:val="99"/>
    <w:rsid w:val="00F310F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Textedelespacerserv">
    <w:name w:val="Placeholder Text"/>
    <w:basedOn w:val="Policepardfaut"/>
    <w:uiPriority w:val="99"/>
    <w:semiHidden/>
    <w:rsid w:val="0051346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197</Words>
  <Characters>1088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MAWUNU AKOUWA-NATHALIE</cp:lastModifiedBy>
  <cp:revision>1</cp:revision>
  <dcterms:created xsi:type="dcterms:W3CDTF">2013-12-23T23:15:00Z</dcterms:created>
  <dcterms:modified xsi:type="dcterms:W3CDTF">2025-05-18T14:31:00Z</dcterms:modified>
  <cp:category/>
</cp:coreProperties>
</file>