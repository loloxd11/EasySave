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C523D" w:rsidR="008C523D" w:rsidP="00550FAC" w:rsidRDefault="008C523D" w14:paraId="0173CF36" w14:textId="4CF8F6C4">
      <w:pPr>
        <w:pStyle w:val="Titre1"/>
        <w:jc w:val="center"/>
        <w:rPr>
          <w:lang w:val="fr-FR"/>
        </w:rPr>
      </w:pPr>
      <w:r w:rsidRPr="24CEBA3D" w:rsidR="008C523D">
        <w:rPr>
          <w:lang w:val="fr-FR"/>
        </w:rPr>
        <w:t>Manuel d'utilisation – EasySave (v</w:t>
      </w:r>
      <w:r w:rsidRPr="24CEBA3D" w:rsidR="000F05AB">
        <w:rPr>
          <w:lang w:val="fr-FR"/>
        </w:rPr>
        <w:t>2</w:t>
      </w:r>
      <w:r w:rsidRPr="24CEBA3D" w:rsidR="008C523D">
        <w:rPr>
          <w:lang w:val="fr-FR"/>
        </w:rPr>
        <w:t>.</w:t>
      </w:r>
      <w:r w:rsidRPr="24CEBA3D" w:rsidR="000F05AB">
        <w:rPr>
          <w:lang w:val="fr-FR"/>
        </w:rPr>
        <w:t>0</w:t>
      </w:r>
      <w:r w:rsidRPr="24CEBA3D" w:rsidR="008C523D">
        <w:rPr>
          <w:lang w:val="fr-FR"/>
        </w:rPr>
        <w:t>.0)</w:t>
      </w:r>
    </w:p>
    <w:p w:rsidRPr="008C523D" w:rsidR="008C523D" w:rsidP="00550FAC" w:rsidRDefault="008C523D" w14:paraId="52E10CC7" w14:textId="77777777">
      <w:pPr>
        <w:pStyle w:val="Titre2"/>
        <w:rPr>
          <w:lang w:val="fr-FR"/>
        </w:rPr>
      </w:pPr>
      <w:r w:rsidRPr="008C523D">
        <w:rPr>
          <w:lang w:val="fr-FR"/>
        </w:rPr>
        <w:t>I- Objectif du logiciel</w:t>
      </w:r>
    </w:p>
    <w:p w:rsidRPr="000F05AB" w:rsidR="008C523D" w:rsidP="00392E3E" w:rsidRDefault="008C523D" w14:paraId="1EB4170C" w14:textId="4E3BF57C">
      <w:pPr>
        <w:spacing w:after="12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4D480F">
        <w:rPr>
          <w:rFonts w:asciiTheme="majorHAnsi" w:hAnsiTheme="majorHAnsi" w:cstheme="majorHAnsi"/>
          <w:sz w:val="24"/>
          <w:szCs w:val="24"/>
          <w:lang w:val="fr-FR"/>
        </w:rPr>
        <w:t xml:space="preserve">EasySave est une application de sauvegarde qui vous aide à protéger vos fichiers et dossiers en créant automatiquement des copies. </w:t>
      </w:r>
      <w:r w:rsidRPr="000F05AB" w:rsidR="00B10974">
        <w:rPr>
          <w:rFonts w:asciiTheme="majorHAnsi" w:hAnsiTheme="majorHAnsi" w:cstheme="majorHAnsi"/>
          <w:sz w:val="24"/>
          <w:szCs w:val="24"/>
          <w:lang w:val="fr-FR"/>
        </w:rPr>
        <w:t>Cette version propose une interface graphique (WPF) pour une utilisation plus intuitive, tout en conservant la prise en charge multilingue (français / anglais). Elle permet désormais un nombre illimité de travaux de sauvegarde et introduit le chiffrement des fichiers.</w:t>
      </w:r>
    </w:p>
    <w:p w:rsidRPr="008C523D" w:rsidR="008C523D" w:rsidP="00550FAC" w:rsidRDefault="008C523D" w14:paraId="7DE4E3C0" w14:textId="60417377">
      <w:pPr>
        <w:pStyle w:val="Titre2"/>
        <w:rPr>
          <w:lang w:val="fr-FR"/>
        </w:rPr>
      </w:pPr>
      <w:r w:rsidRPr="008C523D">
        <w:rPr>
          <w:lang w:val="fr-FR"/>
        </w:rPr>
        <w:t>II- Lance</w:t>
      </w:r>
      <w:r w:rsidR="002C2803">
        <w:rPr>
          <w:lang w:val="fr-FR"/>
        </w:rPr>
        <w:t>ment</w:t>
      </w:r>
      <w:r w:rsidRPr="008C523D">
        <w:rPr>
          <w:lang w:val="fr-FR"/>
        </w:rPr>
        <w:t xml:space="preserve"> le logiciel</w:t>
      </w:r>
    </w:p>
    <w:p w:rsidRPr="008C523D" w:rsidR="008C523D" w:rsidP="00392E3E" w:rsidRDefault="008C523D" w14:paraId="51022606" w14:textId="1DE279F6">
      <w:pPr>
        <w:spacing w:after="0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1. Double-cliquez sur EasySave</w:t>
      </w:r>
      <w:r w:rsidR="0074425D">
        <w:rPr>
          <w:sz w:val="24"/>
          <w:szCs w:val="24"/>
          <w:lang w:val="fr-FR"/>
        </w:rPr>
        <w:t>_setup</w:t>
      </w:r>
      <w:r w:rsidRPr="008C523D">
        <w:rPr>
          <w:sz w:val="24"/>
          <w:szCs w:val="24"/>
          <w:lang w:val="fr-FR"/>
        </w:rPr>
        <w:t xml:space="preserve">.exe depuis son dossier d'installation : C : \Program Files\EasySave\ </w:t>
      </w:r>
    </w:p>
    <w:p w:rsidRPr="008C523D" w:rsidR="008C523D" w:rsidP="00392E3E" w:rsidRDefault="008C523D" w14:paraId="5A7995F6" w14:textId="77777777">
      <w:pPr>
        <w:spacing w:after="0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2. Le menu principal s'affiche avec les options disponibles.</w:t>
      </w:r>
    </w:p>
    <w:p w:rsidRPr="008C523D" w:rsidR="008C523D" w:rsidP="00392E3E" w:rsidRDefault="008C523D" w14:paraId="057AD9C9" w14:textId="1E8967D9">
      <w:pPr>
        <w:spacing w:after="0"/>
        <w:jc w:val="both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3. Choisissez la langue d'utilisation</w:t>
      </w:r>
      <w:r w:rsidR="00B10974">
        <w:rPr>
          <w:sz w:val="24"/>
          <w:szCs w:val="24"/>
          <w:lang w:val="fr-FR"/>
        </w:rPr>
        <w:t xml:space="preserve"> (dans les paramètres)</w:t>
      </w:r>
      <w:r w:rsidRPr="008C523D">
        <w:rPr>
          <w:sz w:val="24"/>
          <w:szCs w:val="24"/>
          <w:lang w:val="fr-FR"/>
        </w:rPr>
        <w:t xml:space="preserve"> :</w:t>
      </w:r>
    </w:p>
    <w:p w:rsidRPr="008C523D" w:rsidR="008C523D" w:rsidP="00392E3E" w:rsidRDefault="002C2803" w14:paraId="55019835" w14:textId="4D31A815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  <w:lang w:val="fr-FR"/>
        </w:rPr>
      </w:pPr>
      <w:r w:rsidRPr="004D480F">
        <w:rPr>
          <w:lang w:val="fr-FR"/>
        </w:rPr>
        <w:t>-</w:t>
      </w:r>
      <w:r>
        <w:rPr>
          <w:lang w:val="fr-FR"/>
        </w:rPr>
        <w:t xml:space="preserve"> </w:t>
      </w:r>
      <w:r w:rsidRPr="008C523D" w:rsidR="008C523D">
        <w:rPr>
          <w:sz w:val="24"/>
          <w:szCs w:val="24"/>
          <w:lang w:val="fr-FR"/>
        </w:rPr>
        <w:t xml:space="preserve">Tapez 'fr' pour </w:t>
      </w:r>
      <w:r w:rsidRPr="008C523D" w:rsidR="008C523D">
        <w:rPr>
          <w:b/>
          <w:bCs/>
          <w:sz w:val="24"/>
          <w:szCs w:val="24"/>
          <w:lang w:val="fr-FR"/>
        </w:rPr>
        <w:t>le français</w:t>
      </w:r>
    </w:p>
    <w:p w:rsidRPr="008C523D" w:rsidR="008C523D" w:rsidP="00392E3E" w:rsidRDefault="002C2803" w14:paraId="39391F31" w14:textId="324CF3CC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  <w:lang w:val="fr-FR"/>
        </w:rPr>
      </w:pPr>
      <w:r w:rsidRPr="004D480F">
        <w:rPr>
          <w:lang w:val="fr-FR"/>
        </w:rPr>
        <w:t>-</w:t>
      </w:r>
      <w:r>
        <w:rPr>
          <w:lang w:val="fr-FR"/>
        </w:rPr>
        <w:t xml:space="preserve"> </w:t>
      </w:r>
      <w:r w:rsidRPr="008C523D" w:rsidR="008C523D">
        <w:rPr>
          <w:sz w:val="24"/>
          <w:szCs w:val="24"/>
          <w:lang w:val="fr-FR"/>
        </w:rPr>
        <w:t>Tapez 'en' pour l'</w:t>
      </w:r>
      <w:r w:rsidRPr="008C523D" w:rsidR="008C523D">
        <w:rPr>
          <w:b/>
          <w:bCs/>
          <w:sz w:val="24"/>
          <w:szCs w:val="24"/>
          <w:lang w:val="fr-FR"/>
        </w:rPr>
        <w:t>anglais</w:t>
      </w:r>
    </w:p>
    <w:p w:rsidRPr="008C523D" w:rsidR="008C523D" w:rsidP="00392E3E" w:rsidRDefault="008C523D" w14:paraId="5F6E70E4" w14:textId="77777777">
      <w:pPr>
        <w:jc w:val="both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Le choix est enregistré et appliqué à tous les textes affichés.</w:t>
      </w:r>
    </w:p>
    <w:p w:rsidRPr="008C523D" w:rsidR="008C523D" w:rsidP="00550FAC" w:rsidRDefault="008C523D" w14:paraId="2AEDCFB8" w14:textId="77777777">
      <w:pPr>
        <w:pStyle w:val="Titre2"/>
        <w:rPr>
          <w:lang w:val="fr-FR"/>
        </w:rPr>
      </w:pPr>
      <w:r w:rsidRPr="008C523D">
        <w:rPr>
          <w:lang w:val="fr-FR"/>
        </w:rPr>
        <w:t>III- Créer une nouvelle sauvegarde</w:t>
      </w:r>
    </w:p>
    <w:p w:rsidRPr="008C523D" w:rsidR="008C523D" w:rsidP="00392E3E" w:rsidRDefault="008C523D" w14:paraId="0046871C" w14:textId="050A18B5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b/>
          <w:bCs/>
          <w:sz w:val="24"/>
          <w:szCs w:val="24"/>
          <w:lang w:val="fr-FR"/>
        </w:rPr>
        <w:t>1</w:t>
      </w:r>
      <w:r w:rsidRPr="008C523D">
        <w:rPr>
          <w:sz w:val="24"/>
          <w:szCs w:val="24"/>
          <w:lang w:val="fr-FR"/>
        </w:rPr>
        <w:t xml:space="preserve">. </w:t>
      </w:r>
      <w:r w:rsidRPr="008C523D">
        <w:rPr>
          <w:b/>
          <w:bCs/>
          <w:sz w:val="24"/>
          <w:szCs w:val="24"/>
          <w:lang w:val="fr-FR"/>
        </w:rPr>
        <w:t xml:space="preserve">Choisissez l'option </w:t>
      </w:r>
      <w:r w:rsidRPr="008C523D">
        <w:rPr>
          <w:sz w:val="24"/>
          <w:szCs w:val="24"/>
          <w:lang w:val="fr-FR"/>
        </w:rPr>
        <w:t>: Ajouter une sauvegarde</w:t>
      </w:r>
      <w:r w:rsidRPr="008C523D">
        <w:rPr>
          <w:sz w:val="24"/>
          <w:szCs w:val="24"/>
          <w:lang w:val="fr-FR"/>
        </w:rPr>
        <w:br/>
      </w:r>
      <w:r w:rsidRPr="008C523D">
        <w:rPr>
          <w:b/>
          <w:bCs/>
          <w:sz w:val="24"/>
          <w:szCs w:val="24"/>
          <w:lang w:val="fr-FR"/>
        </w:rPr>
        <w:t>2</w:t>
      </w:r>
      <w:r w:rsidRPr="008C523D">
        <w:rPr>
          <w:sz w:val="24"/>
          <w:szCs w:val="24"/>
          <w:lang w:val="fr-FR"/>
        </w:rPr>
        <w:t xml:space="preserve">. </w:t>
      </w:r>
      <w:r w:rsidRPr="008C523D">
        <w:rPr>
          <w:b/>
          <w:bCs/>
          <w:sz w:val="24"/>
          <w:szCs w:val="24"/>
          <w:lang w:val="fr-FR"/>
        </w:rPr>
        <w:t>Entrez :</w:t>
      </w:r>
      <w:r w:rsidRPr="008C523D">
        <w:rPr>
          <w:sz w:val="24"/>
          <w:szCs w:val="24"/>
          <w:lang w:val="fr-FR"/>
        </w:rPr>
        <w:br/>
      </w:r>
      <w:r w:rsidRPr="008C523D">
        <w:rPr>
          <w:sz w:val="24"/>
          <w:szCs w:val="24"/>
          <w:lang w:val="fr-FR"/>
        </w:rPr>
        <w:t xml:space="preserve">- Nom de la sauvegarde (par exemple, « DocumentsPersonal ») </w:t>
      </w:r>
    </w:p>
    <w:p w:rsidRPr="008C523D" w:rsidR="008C523D" w:rsidP="00392E3E" w:rsidRDefault="008C523D" w14:paraId="2CB9F8AB" w14:textId="692836B1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- Chemin d'accès source (par exemple, C</w:t>
      </w:r>
      <w:r w:rsidRPr="008C523D" w:rsidR="002C2803">
        <w:rPr>
          <w:sz w:val="24"/>
          <w:szCs w:val="24"/>
          <w:lang w:val="fr-FR"/>
        </w:rPr>
        <w:t xml:space="preserve"> : \Users\Name\Documents</w:t>
      </w:r>
      <w:r w:rsidRPr="008C523D">
        <w:rPr>
          <w:sz w:val="24"/>
          <w:szCs w:val="24"/>
          <w:lang w:val="fr-FR"/>
        </w:rPr>
        <w:t xml:space="preserve">) </w:t>
      </w:r>
    </w:p>
    <w:p w:rsidRPr="008C523D" w:rsidR="008C523D" w:rsidP="00392E3E" w:rsidRDefault="008C523D" w14:paraId="75857423" w14:textId="03AD2FA9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- Chemin de destination (par exemple, D</w:t>
      </w:r>
      <w:r w:rsidRPr="008C523D" w:rsidR="002C2803">
        <w:rPr>
          <w:sz w:val="24"/>
          <w:szCs w:val="24"/>
          <w:lang w:val="fr-FR"/>
        </w:rPr>
        <w:t xml:space="preserve"> : \</w:t>
      </w:r>
      <w:r w:rsidRPr="008C523D">
        <w:rPr>
          <w:sz w:val="24"/>
          <w:szCs w:val="24"/>
          <w:lang w:val="fr-FR"/>
        </w:rPr>
        <w:t xml:space="preserve">Backups)  </w:t>
      </w:r>
    </w:p>
    <w:p w:rsidRPr="008C523D" w:rsidR="008C523D" w:rsidP="00392E3E" w:rsidRDefault="008C523D" w14:paraId="1BC55DE6" w14:textId="77777777">
      <w:pPr>
        <w:spacing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 xml:space="preserve"> </w:t>
      </w:r>
      <w:r w:rsidRPr="008C523D">
        <w:rPr>
          <w:b/>
          <w:bCs/>
          <w:sz w:val="24"/>
          <w:szCs w:val="24"/>
          <w:lang w:val="fr-FR"/>
        </w:rPr>
        <w:t>- Type de sauvegarde</w:t>
      </w:r>
      <w:r w:rsidRPr="008C523D">
        <w:rPr>
          <w:sz w:val="24"/>
          <w:szCs w:val="24"/>
          <w:lang w:val="fr-FR"/>
        </w:rPr>
        <w:t xml:space="preserve"> : </w:t>
      </w:r>
    </w:p>
    <w:p w:rsidRPr="008C523D" w:rsidR="008C523D" w:rsidP="00392E3E" w:rsidRDefault="008C523D" w14:paraId="7DB00BB4" w14:textId="77777777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 xml:space="preserve">- Complet : copies de tous les fichiers à chaque exécution </w:t>
      </w:r>
    </w:p>
    <w:p w:rsidR="008C523D" w:rsidP="00392E3E" w:rsidRDefault="008C523D" w14:paraId="65BDFFB6" w14:textId="1C681876">
      <w:pPr>
        <w:spacing w:after="120" w:line="360" w:lineRule="auto"/>
        <w:rPr>
          <w:lang w:val="fr-FR"/>
        </w:rPr>
      </w:pPr>
      <w:r w:rsidRPr="10A0B10C" w:rsidR="02813654">
        <w:rPr>
          <w:sz w:val="24"/>
          <w:szCs w:val="24"/>
          <w:lang w:val="fr-FR"/>
        </w:rPr>
        <w:t xml:space="preserve">- Différentiel : </w:t>
      </w:r>
      <w:r w:rsidRPr="10A0B10C" w:rsidR="40451483">
        <w:rPr>
          <w:sz w:val="24"/>
          <w:szCs w:val="24"/>
          <w:lang w:val="fr-FR"/>
        </w:rPr>
        <w:t>copie uniquement les fichiers modifiés depuis la dernière sauvegarde complète</w:t>
      </w:r>
      <w:r w:rsidRPr="10A0B10C" w:rsidR="40451483">
        <w:rPr>
          <w:lang w:val="fr-FR"/>
        </w:rPr>
        <w:t>.</w:t>
      </w:r>
    </w:p>
    <w:p w:rsidRPr="008C523D" w:rsidR="008C523D" w:rsidP="00550FAC" w:rsidRDefault="008C523D" w14:paraId="4507C4C1" w14:textId="57DD369E">
      <w:pPr>
        <w:pStyle w:val="Titre2"/>
        <w:rPr>
          <w:lang w:val="fr-FR"/>
        </w:rPr>
      </w:pPr>
      <w:r w:rsidRPr="008C523D">
        <w:rPr>
          <w:lang w:val="fr-FR"/>
        </w:rPr>
        <w:t xml:space="preserve">V </w:t>
      </w:r>
      <w:r w:rsidR="002C2803">
        <w:rPr>
          <w:lang w:val="fr-FR"/>
        </w:rPr>
        <w:t>–</w:t>
      </w:r>
      <w:r w:rsidRPr="008C523D">
        <w:rPr>
          <w:lang w:val="fr-FR"/>
        </w:rPr>
        <w:t xml:space="preserve"> </w:t>
      </w:r>
      <w:r w:rsidR="002C2803">
        <w:rPr>
          <w:lang w:val="fr-FR"/>
        </w:rPr>
        <w:t xml:space="preserve">Choix </w:t>
      </w:r>
      <w:r w:rsidRPr="008C523D">
        <w:rPr>
          <w:lang w:val="fr-FR"/>
        </w:rPr>
        <w:t>du format du journal</w:t>
      </w:r>
      <w:r w:rsidR="002C2803">
        <w:rPr>
          <w:lang w:val="fr-FR"/>
        </w:rPr>
        <w:t xml:space="preserve"> (Log)</w:t>
      </w:r>
    </w:p>
    <w:p w:rsidR="002C2803" w:rsidP="0069520D" w:rsidRDefault="002C2803" w14:paraId="40EBCEDF" w14:textId="77777777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V</w:t>
      </w:r>
      <w:r w:rsidRPr="008C523D" w:rsidR="008C523D">
        <w:rPr>
          <w:rFonts w:asciiTheme="majorHAnsi" w:hAnsiTheme="majorHAnsi" w:cstheme="majorHAnsi"/>
          <w:sz w:val="24"/>
          <w:szCs w:val="24"/>
          <w:lang w:val="fr-FR"/>
        </w:rPr>
        <w:t>ia les paramètres, l'utilisateur peut maintenant choisir le format de journal :</w:t>
      </w:r>
    </w:p>
    <w:p w:rsidR="002C2803" w:rsidP="0069520D" w:rsidRDefault="008C523D" w14:paraId="1A211C73" w14:textId="77777777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C523D">
        <w:rPr>
          <w:rFonts w:asciiTheme="majorHAnsi" w:hAnsiTheme="majorHAnsi" w:cstheme="majorHAnsi"/>
          <w:sz w:val="24"/>
          <w:szCs w:val="24"/>
          <w:lang w:val="fr-FR"/>
        </w:rPr>
        <w:t xml:space="preserve"> - JSON</w:t>
      </w:r>
    </w:p>
    <w:p w:rsidR="002C2803" w:rsidP="00392E3E" w:rsidRDefault="008C523D" w14:paraId="41A52C91" w14:textId="77777777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C523D">
        <w:rPr>
          <w:rFonts w:asciiTheme="majorHAnsi" w:hAnsiTheme="majorHAnsi" w:cstheme="majorHAnsi"/>
          <w:sz w:val="24"/>
          <w:szCs w:val="24"/>
          <w:lang w:val="fr-FR"/>
        </w:rPr>
        <w:t>- XML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:rsidR="02813654" w:rsidP="10A0B10C" w:rsidRDefault="02813654" w14:paraId="05C46B2C" w14:textId="3860EA80">
      <w:pPr>
        <w:rPr>
          <w:rFonts w:ascii="Calibri" w:hAnsi="Calibri" w:cs="Calibri" w:asciiTheme="majorAscii" w:hAnsiTheme="majorAscii" w:cstheme="majorAscii"/>
          <w:sz w:val="24"/>
          <w:szCs w:val="24"/>
          <w:lang w:val="fr-FR"/>
        </w:rPr>
      </w:pPr>
      <w:r w:rsidRPr="10A0B10C" w:rsidR="02813654">
        <w:rPr>
          <w:rFonts w:ascii="Calibri" w:hAnsi="Calibri" w:cs="Calibri" w:asciiTheme="majorAscii" w:hAnsiTheme="majorAscii" w:cstheme="majorAscii"/>
          <w:sz w:val="24"/>
          <w:szCs w:val="24"/>
          <w:lang w:val="fr-FR"/>
        </w:rPr>
        <w:t>Ce format sera utilisé pour tous les fichiers de journaux générés par l'application.</w:t>
      </w:r>
    </w:p>
    <w:p w:rsidRPr="008C523D" w:rsidR="008C523D" w:rsidP="00550FAC" w:rsidRDefault="008C523D" w14:paraId="58406D9D" w14:textId="5C852F93">
      <w:pPr>
        <w:pStyle w:val="Titre2"/>
        <w:rPr>
          <w:lang w:val="fr-FR"/>
        </w:rPr>
      </w:pPr>
      <w:r w:rsidRPr="008C523D">
        <w:rPr>
          <w:lang w:val="fr-FR"/>
        </w:rPr>
        <w:t>V</w:t>
      </w:r>
      <w:r w:rsidR="009363AD">
        <w:rPr>
          <w:lang w:val="fr-FR"/>
        </w:rPr>
        <w:t>I</w:t>
      </w:r>
      <w:r w:rsidRPr="008C523D">
        <w:rPr>
          <w:lang w:val="fr-FR"/>
        </w:rPr>
        <w:t>- Supprimer ou modifier une sauvegarde</w:t>
      </w:r>
    </w:p>
    <w:p w:rsidRPr="008C523D" w:rsidR="008C523D" w:rsidP="008C523D" w:rsidRDefault="008C523D" w14:paraId="3AB9F741" w14:textId="77777777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Sélectionnez la sauvegarde que vous souhaitez modifier ou supprimer.</w:t>
      </w:r>
    </w:p>
    <w:p w:rsidRPr="008C523D" w:rsidR="008C523D" w:rsidP="008C523D" w:rsidRDefault="008C523D" w14:paraId="0B4F3C94" w14:textId="77777777">
      <w:pPr>
        <w:pStyle w:val="Paragraphedeliste"/>
        <w:numPr>
          <w:ilvl w:val="0"/>
          <w:numId w:val="13"/>
        </w:numPr>
        <w:rPr>
          <w:lang w:val="fr-FR"/>
        </w:rPr>
      </w:pPr>
      <w:r w:rsidRPr="10A0B10C" w:rsidR="02813654">
        <w:rPr>
          <w:sz w:val="24"/>
          <w:szCs w:val="24"/>
          <w:lang w:val="fr-FR"/>
        </w:rPr>
        <w:t>Suivez les instructions à l'écran.</w:t>
      </w:r>
    </w:p>
    <w:p w:rsidRPr="008C523D" w:rsidR="008C523D" w:rsidP="00550FAC" w:rsidRDefault="008C523D" w14:paraId="473725E1" w14:textId="36CE6CF2">
      <w:pPr>
        <w:pStyle w:val="Titre2"/>
        <w:rPr>
          <w:lang w:val="fr-FR"/>
        </w:rPr>
      </w:pPr>
      <w:r w:rsidRPr="10A0B10C" w:rsidR="02813654">
        <w:rPr>
          <w:lang w:val="fr-FR"/>
        </w:rPr>
        <w:t>VI</w:t>
      </w:r>
      <w:r w:rsidRPr="10A0B10C" w:rsidR="04E2A60F">
        <w:rPr>
          <w:lang w:val="fr-FR"/>
        </w:rPr>
        <w:t>I</w:t>
      </w:r>
      <w:r w:rsidRPr="10A0B10C" w:rsidR="02813654">
        <w:rPr>
          <w:lang w:val="fr-FR"/>
        </w:rPr>
        <w:t>- Aide et s</w:t>
      </w:r>
      <w:r w:rsidRPr="10A0B10C" w:rsidR="40451483">
        <w:rPr>
          <w:lang w:val="fr-FR"/>
        </w:rPr>
        <w:t>upport</w:t>
      </w:r>
    </w:p>
    <w:p w:rsidRPr="008C523D" w:rsidR="008C523D" w:rsidP="00550FAC" w:rsidRDefault="008C523D" w14:paraId="29B4FCBC" w14:textId="77777777">
      <w:pPr>
        <w:rPr>
          <w:sz w:val="24"/>
          <w:szCs w:val="24"/>
          <w:lang w:val="fr-FR"/>
        </w:rPr>
      </w:pPr>
      <w:r w:rsidRPr="008C523D">
        <w:rPr>
          <w:b/>
          <w:bCs/>
          <w:sz w:val="24"/>
          <w:szCs w:val="24"/>
          <w:lang w:val="fr-FR"/>
        </w:rPr>
        <w:t xml:space="preserve">E-mail : </w:t>
      </w:r>
      <w:r w:rsidRPr="008C523D">
        <w:rPr>
          <w:sz w:val="24"/>
          <w:szCs w:val="24"/>
          <w:lang w:val="fr-FR"/>
        </w:rPr>
        <w:t xml:space="preserve"> support@prosoft.fr</w:t>
      </w:r>
      <w:r w:rsidRPr="008C523D">
        <w:rPr>
          <w:sz w:val="24"/>
          <w:szCs w:val="24"/>
          <w:lang w:val="fr-FR"/>
        </w:rPr>
        <w:br/>
      </w:r>
      <w:r w:rsidRPr="008C523D">
        <w:rPr>
          <w:b/>
          <w:bCs/>
          <w:sz w:val="24"/>
          <w:szCs w:val="24"/>
          <w:lang w:val="fr-FR"/>
        </w:rPr>
        <w:t xml:space="preserve">NB : </w:t>
      </w:r>
      <w:r w:rsidRPr="008C523D">
        <w:rPr>
          <w:sz w:val="24"/>
          <w:szCs w:val="24"/>
          <w:lang w:val="fr-FR"/>
        </w:rPr>
        <w:t xml:space="preserve"> Voir aussi le fichier README.txt dans le dossier du programme</w:t>
      </w:r>
    </w:p>
    <w:p w:rsidRPr="008C523D" w:rsidR="008C523D" w:rsidP="00550FAC" w:rsidRDefault="008C523D" w14:paraId="1F508387" w14:textId="77777777">
      <w:pPr>
        <w:rPr>
          <w:sz w:val="24"/>
          <w:szCs w:val="24"/>
          <w:lang w:val="fr-FR"/>
        </w:rPr>
      </w:pPr>
    </w:p>
    <w:p w:rsidRPr="008C523D" w:rsidR="00E02C5C" w:rsidRDefault="00E02C5C" w14:paraId="0979E3E5" w14:textId="77777777">
      <w:pPr>
        <w:rPr>
          <w:sz w:val="24"/>
          <w:szCs w:val="24"/>
          <w:lang w:val="fr-FR"/>
        </w:rPr>
      </w:pPr>
    </w:p>
    <w:sectPr w:rsidRPr="008C523D" w:rsidR="00E02C5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5B54886"/>
    <w:multiLevelType w:val="hybridMultilevel"/>
    <w:tmpl w:val="CACC9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04B84"/>
    <w:multiLevelType w:val="hybridMultilevel"/>
    <w:tmpl w:val="634A8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  <w:num w:numId="11" w16cid:durableId="694303951">
    <w:abstractNumId w:val="10"/>
  </w:num>
  <w:num w:numId="12" w16cid:durableId="2006324220">
    <w:abstractNumId w:val="11"/>
  </w:num>
  <w:num w:numId="13" w16cid:durableId="80951699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EA"/>
    <w:rsid w:val="000F05AB"/>
    <w:rsid w:val="001313B5"/>
    <w:rsid w:val="0015074B"/>
    <w:rsid w:val="00250CCE"/>
    <w:rsid w:val="0029639D"/>
    <w:rsid w:val="002C2803"/>
    <w:rsid w:val="0032297D"/>
    <w:rsid w:val="00326F90"/>
    <w:rsid w:val="00335B4B"/>
    <w:rsid w:val="00392E3E"/>
    <w:rsid w:val="003A74EA"/>
    <w:rsid w:val="00407C17"/>
    <w:rsid w:val="00456750"/>
    <w:rsid w:val="00473A97"/>
    <w:rsid w:val="0068134F"/>
    <w:rsid w:val="00685D02"/>
    <w:rsid w:val="0069520D"/>
    <w:rsid w:val="0074425D"/>
    <w:rsid w:val="007A24DB"/>
    <w:rsid w:val="00825BD7"/>
    <w:rsid w:val="00864228"/>
    <w:rsid w:val="008C523D"/>
    <w:rsid w:val="009363AD"/>
    <w:rsid w:val="00970856"/>
    <w:rsid w:val="009A41AE"/>
    <w:rsid w:val="00A06274"/>
    <w:rsid w:val="00AA1D8D"/>
    <w:rsid w:val="00AD2189"/>
    <w:rsid w:val="00B10974"/>
    <w:rsid w:val="00B47730"/>
    <w:rsid w:val="00B5473C"/>
    <w:rsid w:val="00B9732A"/>
    <w:rsid w:val="00BC4207"/>
    <w:rsid w:val="00CB0664"/>
    <w:rsid w:val="00CC692F"/>
    <w:rsid w:val="00DB4D68"/>
    <w:rsid w:val="00E02C5C"/>
    <w:rsid w:val="00E43898"/>
    <w:rsid w:val="00EE38EE"/>
    <w:rsid w:val="00EF65FB"/>
    <w:rsid w:val="00FB4FC9"/>
    <w:rsid w:val="00FC3A38"/>
    <w:rsid w:val="00FC693F"/>
    <w:rsid w:val="02813654"/>
    <w:rsid w:val="04E2A60F"/>
    <w:rsid w:val="1080C553"/>
    <w:rsid w:val="10A0B10C"/>
    <w:rsid w:val="24CEBA3D"/>
    <w:rsid w:val="2EA568DD"/>
    <w:rsid w:val="3048D436"/>
    <w:rsid w:val="40451483"/>
    <w:rsid w:val="6D580002"/>
    <w:rsid w:val="6DDFF2A0"/>
    <w:rsid w:val="74B501AB"/>
    <w:rsid w:val="7D3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1">
    <w:name w:val="Titre 6 Car"/>
    <w:basedOn w:val="Policepardfaut"/>
    <w:link w:val="Titre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1">
    <w:name w:val="Titre 8 Car"/>
    <w:basedOn w:val="Policepardfaut"/>
    <w:link w:val="Titre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EB93776027418AB2AFE13235451A" ma:contentTypeVersion="11" ma:contentTypeDescription="Crée un document." ma:contentTypeScope="" ma:versionID="1273030ef0b6d8661d96947e7f8dfd81">
  <xsd:schema xmlns:xsd="http://www.w3.org/2001/XMLSchema" xmlns:xs="http://www.w3.org/2001/XMLSchema" xmlns:p="http://schemas.microsoft.com/office/2006/metadata/properties" xmlns:ns2="496cc7d6-ce37-4e8b-bddc-44f89e8f8900" xmlns:ns3="f5daca2d-679b-4ad8-ba28-efea2eb7f070" targetNamespace="http://schemas.microsoft.com/office/2006/metadata/properties" ma:root="true" ma:fieldsID="a6d34dd19cfb770e22fe792ad8280605" ns2:_="" ns3:_="">
    <xsd:import namespace="496cc7d6-ce37-4e8b-bddc-44f89e8f8900"/>
    <xsd:import namespace="f5daca2d-679b-4ad8-ba28-efea2eb7f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cc7d6-ce37-4e8b-bddc-44f89e8f8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5aa4044-e8a7-44a4-88eb-4a1381b40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ca2d-679b-4ad8-ba28-efea2eb7f0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342e305-ccaf-4ba9-97bb-bc0ca0a8ea61}" ma:internalName="TaxCatchAll" ma:showField="CatchAllData" ma:web="f5daca2d-679b-4ad8-ba28-efea2eb7f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6cc7d6-ce37-4e8b-bddc-44f89e8f8900">
      <Terms xmlns="http://schemas.microsoft.com/office/infopath/2007/PartnerControls"/>
    </lcf76f155ced4ddcb4097134ff3c332f>
    <TaxCatchAll xmlns="f5daca2d-679b-4ad8-ba28-efea2eb7f07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EF00C8-065C-4A7A-8CA1-F6FF53C08E21}"/>
</file>

<file path=customXml/itemProps3.xml><?xml version="1.0" encoding="utf-8"?>
<ds:datastoreItem xmlns:ds="http://schemas.openxmlformats.org/officeDocument/2006/customXml" ds:itemID="{CF1E8F64-7A5B-45B4-972C-6D9F530CF8C0}"/>
</file>

<file path=customXml/itemProps4.xml><?xml version="1.0" encoding="utf-8"?>
<ds:datastoreItem xmlns:ds="http://schemas.openxmlformats.org/officeDocument/2006/customXml" ds:itemID="{38ABE2F6-4791-40AB-9E0A-86023D5C68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MAWUNU AKOUWA-NATHALIE</lastModifiedBy>
  <revision>36</revision>
  <dcterms:created xsi:type="dcterms:W3CDTF">2013-12-23T23:15:00.0000000Z</dcterms:created>
  <dcterms:modified xsi:type="dcterms:W3CDTF">2025-05-19T13:22:32.9460339Z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0x0101003DA4EB93776027418AB2AFE13235451A</vt:lpwstr>
  </property>
  <property fmtid="{D5CDD505-2E9C-101B-9397-08002B2CF9AE}" pid="3" name="MediaServiceImageTags">
    <vt:lpwstr/>
  </property>
</Properties>
</file>