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B3A9" w14:textId="77777777" w:rsidR="00DD56A7" w:rsidRPr="00DD56A7" w:rsidRDefault="00DD56A7" w:rsidP="004A7A48">
      <w:pPr>
        <w:pStyle w:val="Titre1"/>
        <w:jc w:val="center"/>
      </w:pPr>
      <w:r w:rsidRPr="008C523D">
        <w:t xml:space="preserve">User Manual – </w:t>
      </w:r>
      <w:proofErr w:type="spellStart"/>
      <w:r w:rsidRPr="008C523D">
        <w:t>EasySave</w:t>
      </w:r>
      <w:proofErr w:type="spellEnd"/>
      <w:r w:rsidRPr="008C523D">
        <w:t xml:space="preserve"> (v3.0.0)</w:t>
      </w:r>
    </w:p>
    <w:p w14:paraId="7AFC0DCB" w14:textId="77777777" w:rsidR="00DD56A7" w:rsidRPr="00DD56A7" w:rsidRDefault="00DD56A7" w:rsidP="004A7A48">
      <w:pPr>
        <w:pStyle w:val="Titre2"/>
      </w:pPr>
      <w:r w:rsidRPr="008C523D">
        <w:t>I- Objective of the software</w:t>
      </w:r>
    </w:p>
    <w:p w14:paraId="32AA15D0" w14:textId="77777777" w:rsidR="00DD56A7" w:rsidRPr="00DD56A7" w:rsidRDefault="00DD56A7" w:rsidP="004A7A48">
      <w:pPr>
        <w:spacing w:after="120"/>
        <w:jc w:val="both"/>
        <w:rPr>
          <w:rFonts w:asciiTheme="majorHAnsi" w:hAnsiTheme="majorHAnsi" w:cstheme="majorHAnsi"/>
        </w:rPr>
      </w:pPr>
      <w:proofErr w:type="spellStart"/>
      <w:r w:rsidRPr="004D480F">
        <w:rPr>
          <w:rFonts w:asciiTheme="majorHAnsi" w:hAnsiTheme="majorHAnsi" w:cstheme="majorHAnsi"/>
          <w:sz w:val="24"/>
          <w:szCs w:val="24"/>
        </w:rPr>
        <w:t>EasySave</w:t>
      </w:r>
      <w:proofErr w:type="spellEnd"/>
      <w:r w:rsidRPr="004D480F">
        <w:rPr>
          <w:rFonts w:asciiTheme="majorHAnsi" w:hAnsiTheme="majorHAnsi" w:cstheme="majorHAnsi"/>
          <w:sz w:val="24"/>
          <w:szCs w:val="24"/>
        </w:rPr>
        <w:t xml:space="preserve"> is a backup app that helps you protect your files and folders by automatically creating copies. Version 3.0 introduces advanced features to manage multiple backups simultaneously and optimize network transfers.</w:t>
      </w:r>
    </w:p>
    <w:p w14:paraId="4213AA26" w14:textId="77777777" w:rsidR="00DD56A7" w:rsidRPr="00DD56A7" w:rsidRDefault="00DD56A7" w:rsidP="004A7A48">
      <w:pPr>
        <w:pStyle w:val="Titre2"/>
      </w:pPr>
      <w:r w:rsidRPr="008C523D">
        <w:t>II- Launch of the software</w:t>
      </w:r>
    </w:p>
    <w:p w14:paraId="077348A1" w14:textId="77777777" w:rsidR="00DD56A7" w:rsidRPr="00DD56A7" w:rsidRDefault="00DD56A7" w:rsidP="004A7A48">
      <w:pPr>
        <w:spacing w:after="0"/>
        <w:rPr>
          <w:sz w:val="24"/>
          <w:szCs w:val="24"/>
        </w:rPr>
      </w:pPr>
      <w:r w:rsidRPr="008C523D">
        <w:rPr>
          <w:sz w:val="24"/>
          <w:szCs w:val="24"/>
        </w:rPr>
        <w:t>1. Double-click EasySave.exe from its installation folder: C: \Program Files\</w:t>
      </w:r>
      <w:proofErr w:type="spellStart"/>
      <w:r w:rsidRPr="008C523D">
        <w:rPr>
          <w:sz w:val="24"/>
          <w:szCs w:val="24"/>
        </w:rPr>
        <w:t>EasySave</w:t>
      </w:r>
      <w:proofErr w:type="spellEnd"/>
      <w:r w:rsidRPr="008C523D">
        <w:rPr>
          <w:sz w:val="24"/>
          <w:szCs w:val="24"/>
        </w:rPr>
        <w:t xml:space="preserve">\ </w:t>
      </w:r>
    </w:p>
    <w:p w14:paraId="6CB5ED47" w14:textId="77777777" w:rsidR="00DD56A7" w:rsidRPr="00DD56A7" w:rsidRDefault="00DD56A7" w:rsidP="004A7A48">
      <w:pPr>
        <w:spacing w:after="0"/>
        <w:rPr>
          <w:sz w:val="24"/>
          <w:szCs w:val="24"/>
        </w:rPr>
      </w:pPr>
      <w:r w:rsidRPr="008C523D">
        <w:rPr>
          <w:sz w:val="24"/>
          <w:szCs w:val="24"/>
        </w:rPr>
        <w:t>2. The main menu will be displayed with the available options.</w:t>
      </w:r>
    </w:p>
    <w:p w14:paraId="1A5C9DC1" w14:textId="77777777" w:rsidR="00DD56A7" w:rsidRPr="00DD56A7" w:rsidRDefault="00DD56A7" w:rsidP="004A7A48">
      <w:pPr>
        <w:spacing w:after="0"/>
        <w:jc w:val="both"/>
        <w:rPr>
          <w:sz w:val="24"/>
          <w:szCs w:val="24"/>
        </w:rPr>
      </w:pPr>
      <w:r w:rsidRPr="008C523D">
        <w:rPr>
          <w:sz w:val="24"/>
          <w:szCs w:val="24"/>
        </w:rPr>
        <w:t>3. Choose the language of use (in the settings):</w:t>
      </w:r>
    </w:p>
    <w:p w14:paraId="6E1CAA63" w14:textId="77777777" w:rsidR="00DD56A7" w:rsidRPr="00DD56A7" w:rsidRDefault="00DD56A7" w:rsidP="004A7A48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</w:rPr>
      </w:pPr>
      <w:r w:rsidRPr="004D480F">
        <w:t xml:space="preserve">- </w:t>
      </w:r>
      <w:r w:rsidRPr="008C523D">
        <w:rPr>
          <w:sz w:val="24"/>
          <w:szCs w:val="24"/>
        </w:rPr>
        <w:t>Type '</w:t>
      </w:r>
      <w:proofErr w:type="spellStart"/>
      <w:r w:rsidRPr="008C523D">
        <w:rPr>
          <w:sz w:val="24"/>
          <w:szCs w:val="24"/>
        </w:rPr>
        <w:t>fr</w:t>
      </w:r>
      <w:proofErr w:type="spellEnd"/>
      <w:r w:rsidRPr="008C523D">
        <w:rPr>
          <w:sz w:val="24"/>
          <w:szCs w:val="24"/>
        </w:rPr>
        <w:t xml:space="preserve">' for </w:t>
      </w:r>
      <w:r w:rsidRPr="008C523D">
        <w:rPr>
          <w:b/>
          <w:bCs/>
          <w:sz w:val="24"/>
          <w:szCs w:val="24"/>
        </w:rPr>
        <w:t>French</w:t>
      </w:r>
    </w:p>
    <w:p w14:paraId="5CC1776C" w14:textId="77777777" w:rsidR="00DD56A7" w:rsidRPr="00DD56A7" w:rsidRDefault="00DD56A7" w:rsidP="004A7A48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</w:rPr>
      </w:pPr>
      <w:r w:rsidRPr="004D480F">
        <w:t xml:space="preserve">- </w:t>
      </w:r>
      <w:r w:rsidRPr="008C523D">
        <w:rPr>
          <w:sz w:val="24"/>
          <w:szCs w:val="24"/>
        </w:rPr>
        <w:t>Type '</w:t>
      </w:r>
      <w:proofErr w:type="spellStart"/>
      <w:r w:rsidRPr="008C523D">
        <w:rPr>
          <w:sz w:val="24"/>
          <w:szCs w:val="24"/>
        </w:rPr>
        <w:t>en</w:t>
      </w:r>
      <w:proofErr w:type="spellEnd"/>
      <w:r w:rsidRPr="008C523D">
        <w:rPr>
          <w:sz w:val="24"/>
          <w:szCs w:val="24"/>
        </w:rPr>
        <w:t xml:space="preserve">' for </w:t>
      </w:r>
      <w:r w:rsidRPr="008C523D">
        <w:rPr>
          <w:b/>
          <w:bCs/>
          <w:sz w:val="24"/>
          <w:szCs w:val="24"/>
        </w:rPr>
        <w:t>English</w:t>
      </w:r>
    </w:p>
    <w:p w14:paraId="050F53F6" w14:textId="77777777" w:rsidR="00DD56A7" w:rsidRPr="00DD56A7" w:rsidRDefault="00DD56A7" w:rsidP="004A7A48">
      <w:pPr>
        <w:jc w:val="both"/>
        <w:rPr>
          <w:sz w:val="24"/>
          <w:szCs w:val="24"/>
        </w:rPr>
      </w:pPr>
      <w:r w:rsidRPr="008C523D">
        <w:rPr>
          <w:sz w:val="24"/>
          <w:szCs w:val="24"/>
        </w:rPr>
        <w:t>The choice is saved and applied to all displayed texts.</w:t>
      </w:r>
    </w:p>
    <w:p w14:paraId="3814C328" w14:textId="77777777" w:rsidR="00DD56A7" w:rsidRPr="00DD56A7" w:rsidRDefault="00DD56A7" w:rsidP="004A7A48">
      <w:pPr>
        <w:pStyle w:val="Titre2"/>
      </w:pPr>
      <w:r w:rsidRPr="008C523D">
        <w:t>III- Create a new backup</w:t>
      </w:r>
    </w:p>
    <w:p w14:paraId="0F8FB79E" w14:textId="65B2AA50" w:rsidR="00DD56A7" w:rsidRPr="00DD56A7" w:rsidRDefault="00DD56A7" w:rsidP="004A7A48">
      <w:pPr>
        <w:spacing w:after="0" w:line="360" w:lineRule="auto"/>
        <w:rPr>
          <w:sz w:val="24"/>
          <w:szCs w:val="24"/>
        </w:rPr>
      </w:pPr>
      <w:r w:rsidRPr="008C523D">
        <w:rPr>
          <w:b/>
          <w:bCs/>
          <w:sz w:val="24"/>
          <w:szCs w:val="24"/>
        </w:rPr>
        <w:t>1</w:t>
      </w:r>
      <w:r w:rsidRPr="008C523D">
        <w:rPr>
          <w:sz w:val="24"/>
          <w:szCs w:val="24"/>
        </w:rPr>
        <w:t xml:space="preserve">. </w:t>
      </w:r>
      <w:r w:rsidRPr="008C523D">
        <w:rPr>
          <w:b/>
          <w:bCs/>
          <w:sz w:val="24"/>
          <w:szCs w:val="24"/>
        </w:rPr>
        <w:t>Choose the option:</w:t>
      </w:r>
      <w:r w:rsidRPr="008C523D">
        <w:rPr>
          <w:sz w:val="24"/>
          <w:szCs w:val="24"/>
        </w:rPr>
        <w:t xml:space="preserve"> Add Backup</w:t>
      </w:r>
      <w:r w:rsidRPr="008C523D">
        <w:rPr>
          <w:sz w:val="24"/>
          <w:szCs w:val="24"/>
        </w:rPr>
        <w:br/>
      </w:r>
      <w:r w:rsidRPr="008C523D">
        <w:rPr>
          <w:b/>
          <w:bCs/>
          <w:sz w:val="24"/>
          <w:szCs w:val="24"/>
        </w:rPr>
        <w:t>2</w:t>
      </w:r>
      <w:r w:rsidRPr="008C523D">
        <w:rPr>
          <w:sz w:val="24"/>
          <w:szCs w:val="24"/>
        </w:rPr>
        <w:t xml:space="preserve">. </w:t>
      </w:r>
      <w:r w:rsidRPr="008C523D">
        <w:rPr>
          <w:b/>
          <w:bCs/>
          <w:sz w:val="24"/>
          <w:szCs w:val="24"/>
        </w:rPr>
        <w:t>Enter:</w:t>
      </w:r>
      <w:r w:rsidRPr="008C523D">
        <w:rPr>
          <w:sz w:val="24"/>
          <w:szCs w:val="24"/>
        </w:rPr>
        <w:br/>
        <w:t>- Backup name (e.g., "</w:t>
      </w:r>
      <w:proofErr w:type="spellStart"/>
      <w:r w:rsidRPr="008C523D">
        <w:rPr>
          <w:sz w:val="24"/>
          <w:szCs w:val="24"/>
        </w:rPr>
        <w:t>DocumentsPersonal</w:t>
      </w:r>
      <w:proofErr w:type="spellEnd"/>
      <w:r w:rsidRPr="008C523D">
        <w:rPr>
          <w:sz w:val="24"/>
          <w:szCs w:val="24"/>
        </w:rPr>
        <w:t xml:space="preserve">") </w:t>
      </w:r>
    </w:p>
    <w:p w14:paraId="1783D2F6" w14:textId="77777777" w:rsidR="00DD56A7" w:rsidRPr="00DD56A7" w:rsidRDefault="00DD56A7" w:rsidP="004A7A48">
      <w:pPr>
        <w:spacing w:after="0"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- Source path (e.g., C: \Users\Name\Documents) </w:t>
      </w:r>
    </w:p>
    <w:p w14:paraId="3740E170" w14:textId="77777777" w:rsidR="00DD56A7" w:rsidRPr="00DD56A7" w:rsidRDefault="00DD56A7" w:rsidP="004A7A48">
      <w:pPr>
        <w:spacing w:after="0"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- Destination path (e.g., D: \Backups)  </w:t>
      </w:r>
    </w:p>
    <w:p w14:paraId="4F1556C2" w14:textId="73AB3DAA" w:rsidR="00DD56A7" w:rsidRPr="00DD56A7" w:rsidRDefault="00DD56A7" w:rsidP="004A7A48">
      <w:pPr>
        <w:spacing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 </w:t>
      </w:r>
      <w:r w:rsidRPr="008C523D">
        <w:rPr>
          <w:b/>
          <w:bCs/>
          <w:sz w:val="24"/>
          <w:szCs w:val="24"/>
        </w:rPr>
        <w:t>- Backup Type</w:t>
      </w:r>
      <w:r w:rsidRPr="008C523D">
        <w:rPr>
          <w:sz w:val="24"/>
          <w:szCs w:val="24"/>
        </w:rPr>
        <w:t xml:space="preserve">: </w:t>
      </w:r>
    </w:p>
    <w:p w14:paraId="00AE3EDA" w14:textId="77777777" w:rsidR="00DD56A7" w:rsidRPr="00DD56A7" w:rsidRDefault="00DD56A7" w:rsidP="004A7A48">
      <w:pPr>
        <w:spacing w:after="0" w:line="360" w:lineRule="auto"/>
        <w:rPr>
          <w:sz w:val="24"/>
          <w:szCs w:val="24"/>
        </w:rPr>
      </w:pPr>
      <w:r w:rsidRPr="008C523D">
        <w:rPr>
          <w:sz w:val="24"/>
          <w:szCs w:val="24"/>
        </w:rPr>
        <w:t xml:space="preserve">- </w:t>
      </w:r>
      <w:r w:rsidRPr="003136D0">
        <w:rPr>
          <w:b/>
          <w:bCs/>
          <w:sz w:val="24"/>
          <w:szCs w:val="24"/>
        </w:rPr>
        <w:t>Complete:</w:t>
      </w:r>
      <w:r w:rsidRPr="008C523D">
        <w:rPr>
          <w:sz w:val="24"/>
          <w:szCs w:val="24"/>
        </w:rPr>
        <w:t xml:space="preserve"> copies of all files every time they run </w:t>
      </w:r>
    </w:p>
    <w:p w14:paraId="37ADD3AA" w14:textId="77777777" w:rsidR="00DD56A7" w:rsidRPr="00DD56A7" w:rsidRDefault="00DD56A7" w:rsidP="004A7A48">
      <w:pPr>
        <w:spacing w:after="120" w:line="360" w:lineRule="auto"/>
      </w:pPr>
      <w:r w:rsidRPr="008C523D">
        <w:rPr>
          <w:sz w:val="24"/>
          <w:szCs w:val="24"/>
        </w:rPr>
        <w:t xml:space="preserve">- </w:t>
      </w:r>
      <w:r w:rsidRPr="003136D0">
        <w:rPr>
          <w:b/>
          <w:bCs/>
          <w:sz w:val="24"/>
          <w:szCs w:val="24"/>
        </w:rPr>
        <w:t>Differentia</w:t>
      </w:r>
      <w:r w:rsidRPr="008C523D">
        <w:rPr>
          <w:sz w:val="24"/>
          <w:szCs w:val="24"/>
        </w:rPr>
        <w:t>l: Copies only files that have changed since the last full backup</w:t>
      </w:r>
      <w:r>
        <w:t>.</w:t>
      </w:r>
    </w:p>
    <w:p w14:paraId="229DE984" w14:textId="77777777" w:rsidR="00DD56A7" w:rsidRPr="00DD56A7" w:rsidRDefault="00DD56A7" w:rsidP="004A7A48">
      <w:pPr>
        <w:pStyle w:val="Titre2"/>
      </w:pPr>
      <w:r>
        <w:t>IV – Real-time interaction</w:t>
      </w:r>
    </w:p>
    <w:p w14:paraId="1F143A35" w14:textId="77777777" w:rsidR="00DD56A7" w:rsidRPr="00DD56A7" w:rsidRDefault="00DD56A7" w:rsidP="004A7A48">
      <w:pPr>
        <w:spacing w:after="120" w:line="360" w:lineRule="auto"/>
        <w:rPr>
          <w:sz w:val="24"/>
          <w:szCs w:val="24"/>
        </w:rPr>
      </w:pPr>
      <w:r w:rsidRPr="00F56F5B">
        <w:rPr>
          <w:sz w:val="24"/>
          <w:szCs w:val="24"/>
        </w:rPr>
        <w:t>The user can, during backups:</w:t>
      </w:r>
    </w:p>
    <w:p w14:paraId="6609C125" w14:textId="77777777" w:rsidR="00DD56A7" w:rsidRPr="00DD56A7" w:rsidRDefault="00DD56A7" w:rsidP="00DD56A7">
      <w:pPr>
        <w:pStyle w:val="Paragraphedeliste"/>
        <w:numPr>
          <w:ilvl w:val="0"/>
          <w:numId w:val="15"/>
        </w:numPr>
        <w:tabs>
          <w:tab w:val="num" w:pos="720"/>
        </w:tabs>
        <w:spacing w:after="120" w:line="360" w:lineRule="auto"/>
        <w:rPr>
          <w:sz w:val="24"/>
          <w:szCs w:val="24"/>
        </w:rPr>
      </w:pPr>
      <w:r w:rsidRPr="00DD56A7">
        <w:rPr>
          <w:sz w:val="24"/>
          <w:szCs w:val="24"/>
        </w:rPr>
        <w:t>Pause one or more backups (the pause is effective after the current file is finished)</w:t>
      </w:r>
    </w:p>
    <w:p w14:paraId="1F4383A2" w14:textId="77777777" w:rsidR="00DD56A7" w:rsidRPr="00DD56A7" w:rsidRDefault="00DD56A7" w:rsidP="00DD56A7">
      <w:pPr>
        <w:pStyle w:val="Paragraphedeliste"/>
        <w:numPr>
          <w:ilvl w:val="0"/>
          <w:numId w:val="15"/>
        </w:numPr>
        <w:tabs>
          <w:tab w:val="num" w:pos="720"/>
        </w:tabs>
        <w:spacing w:after="120" w:line="360" w:lineRule="auto"/>
        <w:rPr>
          <w:sz w:val="24"/>
          <w:szCs w:val="24"/>
        </w:rPr>
      </w:pPr>
      <w:r w:rsidRPr="00DD56A7">
        <w:rPr>
          <w:sz w:val="24"/>
          <w:szCs w:val="24"/>
        </w:rPr>
        <w:t>Resume backups</w:t>
      </w:r>
    </w:p>
    <w:p w14:paraId="7C1D937F" w14:textId="77777777" w:rsidR="00DD56A7" w:rsidRPr="00DD56A7" w:rsidRDefault="00DD56A7" w:rsidP="00DD56A7">
      <w:pPr>
        <w:pStyle w:val="Paragraphedeliste"/>
        <w:numPr>
          <w:ilvl w:val="0"/>
          <w:numId w:val="15"/>
        </w:numPr>
        <w:tabs>
          <w:tab w:val="num" w:pos="720"/>
        </w:tabs>
        <w:spacing w:after="120" w:line="360" w:lineRule="auto"/>
        <w:rPr>
          <w:sz w:val="24"/>
          <w:szCs w:val="24"/>
        </w:rPr>
      </w:pPr>
      <w:r w:rsidRPr="00DD56A7">
        <w:rPr>
          <w:sz w:val="24"/>
          <w:szCs w:val="24"/>
        </w:rPr>
        <w:t>Stop a backup job immediately</w:t>
      </w:r>
    </w:p>
    <w:p w14:paraId="15B07171" w14:textId="77777777" w:rsidR="00DD56A7" w:rsidRPr="00DD56A7" w:rsidRDefault="00DD56A7" w:rsidP="004A7A48">
      <w:pPr>
        <w:spacing w:after="120" w:line="360" w:lineRule="auto"/>
      </w:pPr>
      <w:r w:rsidRPr="00F56F5B">
        <w:rPr>
          <w:sz w:val="24"/>
          <w:szCs w:val="24"/>
        </w:rPr>
        <w:t>These actions are available directly through the graphical interface</w:t>
      </w:r>
      <w:r w:rsidRPr="00F56F5B">
        <w:t>.</w:t>
      </w:r>
    </w:p>
    <w:p w14:paraId="2CFCAABC" w14:textId="77777777" w:rsidR="00DD56A7" w:rsidRPr="00DD56A7" w:rsidRDefault="00DD56A7" w:rsidP="004A7A48">
      <w:pPr>
        <w:pStyle w:val="Titre2"/>
      </w:pPr>
      <w:r w:rsidRPr="000F05AB">
        <w:lastRenderedPageBreak/>
        <w:t>V – Advanced Encryption and Logging</w:t>
      </w:r>
    </w:p>
    <w:p w14:paraId="6A2F4E30" w14:textId="77777777" w:rsidR="00DD56A7" w:rsidRDefault="00DD56A7" w:rsidP="004A7A48">
      <w:pPr>
        <w:spacing w:after="120" w:line="360" w:lineRule="auto"/>
        <w:rPr>
          <w:sz w:val="24"/>
          <w:szCs w:val="24"/>
        </w:rPr>
      </w:pPr>
      <w:proofErr w:type="spellStart"/>
      <w:r w:rsidRPr="000F05AB">
        <w:rPr>
          <w:sz w:val="24"/>
          <w:szCs w:val="24"/>
        </w:rPr>
        <w:t>EasySave</w:t>
      </w:r>
      <w:proofErr w:type="spellEnd"/>
      <w:r w:rsidRPr="000F05AB">
        <w:rPr>
          <w:sz w:val="24"/>
          <w:szCs w:val="24"/>
        </w:rPr>
        <w:t xml:space="preserve"> now allows file encryption and can be accessed via the settings (the button). The log file has been enriched to include the encryption time in milliseconds:</w:t>
      </w:r>
    </w:p>
    <w:p w14:paraId="6CBB046C" w14:textId="77777777" w:rsidR="00DD56A7" w:rsidRDefault="00DD56A7" w:rsidP="004A7A48">
      <w:pPr>
        <w:spacing w:after="120" w:line="360" w:lineRule="auto"/>
        <w:rPr>
          <w:sz w:val="24"/>
          <w:szCs w:val="24"/>
        </w:rPr>
      </w:pPr>
      <w:r w:rsidRPr="000F05AB">
        <w:rPr>
          <w:sz w:val="24"/>
          <w:szCs w:val="24"/>
        </w:rPr>
        <w:t>- 0: no encryption</w:t>
      </w:r>
    </w:p>
    <w:p w14:paraId="3506223F" w14:textId="77777777" w:rsidR="00DD56A7" w:rsidRDefault="00DD56A7" w:rsidP="004A7A48">
      <w:pPr>
        <w:spacing w:after="120" w:line="360" w:lineRule="auto"/>
        <w:rPr>
          <w:sz w:val="24"/>
          <w:szCs w:val="24"/>
        </w:rPr>
      </w:pPr>
      <w:r w:rsidRPr="000F05AB">
        <w:rPr>
          <w:sz w:val="24"/>
          <w:szCs w:val="24"/>
        </w:rPr>
        <w:t xml:space="preserve">- &gt;0: encryption time in </w:t>
      </w:r>
      <w:proofErr w:type="spellStart"/>
      <w:r w:rsidRPr="000F05AB">
        <w:rPr>
          <w:sz w:val="24"/>
          <w:szCs w:val="24"/>
        </w:rPr>
        <w:t>ms</w:t>
      </w:r>
      <w:proofErr w:type="spellEnd"/>
    </w:p>
    <w:p w14:paraId="2D98B25C" w14:textId="77777777" w:rsidR="00DD56A7" w:rsidRDefault="00DD56A7" w:rsidP="004A7A48">
      <w:pPr>
        <w:spacing w:after="120" w:line="360" w:lineRule="auto"/>
        <w:rPr>
          <w:sz w:val="24"/>
          <w:szCs w:val="24"/>
        </w:rPr>
      </w:pPr>
      <w:r w:rsidRPr="000F05AB">
        <w:rPr>
          <w:sz w:val="24"/>
          <w:szCs w:val="24"/>
        </w:rPr>
        <w:t>- &lt;0: error code</w:t>
      </w:r>
    </w:p>
    <w:p w14:paraId="742EA7FD" w14:textId="62F00911" w:rsidR="00DD56A7" w:rsidRPr="00DD56A7" w:rsidRDefault="00DD56A7" w:rsidP="004A7A48">
      <w:pPr>
        <w:spacing w:after="120" w:line="360" w:lineRule="auto"/>
        <w:rPr>
          <w:sz w:val="24"/>
          <w:szCs w:val="24"/>
        </w:rPr>
      </w:pPr>
      <w:r w:rsidRPr="000F05AB">
        <w:rPr>
          <w:sz w:val="24"/>
          <w:szCs w:val="24"/>
        </w:rPr>
        <w:t>The software also detects running business software (e.g., calculator), blocks backups, cleanly terminates the current file, and logs the event in the log.</w:t>
      </w:r>
    </w:p>
    <w:p w14:paraId="3CEF8FDE" w14:textId="77777777" w:rsidR="00DD56A7" w:rsidRPr="00DD56A7" w:rsidRDefault="00DD56A7" w:rsidP="004A7A48">
      <w:pPr>
        <w:pStyle w:val="Titre2"/>
      </w:pPr>
      <w:r w:rsidRPr="008C523D">
        <w:t>VI – Choice of Log Format</w:t>
      </w:r>
    </w:p>
    <w:p w14:paraId="4D6F1456" w14:textId="77777777" w:rsidR="00DD56A7" w:rsidRPr="00DD56A7" w:rsidRDefault="00DD56A7" w:rsidP="004A7A4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Via the settings, the user can now choose the log format:</w:t>
      </w:r>
    </w:p>
    <w:p w14:paraId="396BF52B" w14:textId="77777777" w:rsidR="00DD56A7" w:rsidRPr="00DD56A7" w:rsidRDefault="00DD56A7" w:rsidP="004A7A4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C523D">
        <w:rPr>
          <w:rFonts w:asciiTheme="majorHAnsi" w:hAnsiTheme="majorHAnsi" w:cstheme="majorHAnsi"/>
          <w:sz w:val="24"/>
          <w:szCs w:val="24"/>
        </w:rPr>
        <w:t xml:space="preserve"> - JSON</w:t>
      </w:r>
    </w:p>
    <w:p w14:paraId="7DA948DC" w14:textId="77777777" w:rsidR="00DD56A7" w:rsidRPr="00DD56A7" w:rsidRDefault="00DD56A7" w:rsidP="004A7A4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C523D">
        <w:rPr>
          <w:rFonts w:asciiTheme="majorHAnsi" w:hAnsiTheme="majorHAnsi" w:cstheme="majorHAnsi"/>
          <w:sz w:val="24"/>
          <w:szCs w:val="24"/>
        </w:rPr>
        <w:t xml:space="preserve">- XML </w:t>
      </w:r>
    </w:p>
    <w:p w14:paraId="625D22BF" w14:textId="77777777" w:rsidR="00DD56A7" w:rsidRPr="00DD56A7" w:rsidRDefault="00DD56A7" w:rsidP="004A7A48">
      <w:pPr>
        <w:rPr>
          <w:rFonts w:asciiTheme="majorHAnsi" w:hAnsiTheme="majorHAnsi" w:cstheme="majorHAnsi"/>
          <w:sz w:val="24"/>
          <w:szCs w:val="24"/>
        </w:rPr>
      </w:pPr>
      <w:r w:rsidRPr="008C523D">
        <w:rPr>
          <w:rFonts w:asciiTheme="majorHAnsi" w:hAnsiTheme="majorHAnsi" w:cstheme="majorHAnsi"/>
          <w:sz w:val="24"/>
          <w:szCs w:val="24"/>
        </w:rPr>
        <w:t>This format will be used for all log files generated by the application.</w:t>
      </w:r>
    </w:p>
    <w:p w14:paraId="2A0AD8EC" w14:textId="77777777" w:rsidR="00DD56A7" w:rsidRPr="00DD56A7" w:rsidRDefault="00DD56A7" w:rsidP="004A7A48">
      <w:pPr>
        <w:pStyle w:val="Titre2"/>
      </w:pPr>
      <w:r w:rsidRPr="008C523D">
        <w:t>VII- Deleting or modifying a backup</w:t>
      </w:r>
    </w:p>
    <w:p w14:paraId="7D309FE9" w14:textId="40D1C128" w:rsidR="00DD56A7" w:rsidRPr="00DD56A7" w:rsidRDefault="00DD56A7" w:rsidP="00DD56A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C523D">
        <w:rPr>
          <w:sz w:val="24"/>
          <w:szCs w:val="24"/>
        </w:rPr>
        <w:t>Select the backup you want to edit or delete.</w:t>
      </w:r>
    </w:p>
    <w:p w14:paraId="4D73A71A" w14:textId="4FCD9026" w:rsidR="00DD56A7" w:rsidRPr="00DD56A7" w:rsidRDefault="00DD56A7" w:rsidP="00DD56A7">
      <w:pPr>
        <w:pStyle w:val="Paragraphedeliste"/>
        <w:numPr>
          <w:ilvl w:val="0"/>
          <w:numId w:val="16"/>
        </w:numPr>
      </w:pPr>
      <w:r w:rsidRPr="008C523D">
        <w:rPr>
          <w:sz w:val="24"/>
          <w:szCs w:val="24"/>
        </w:rPr>
        <w:t>Follow the on-screen instructions.</w:t>
      </w:r>
    </w:p>
    <w:p w14:paraId="68DE7B37" w14:textId="77777777" w:rsidR="00DD56A7" w:rsidRPr="00DD56A7" w:rsidRDefault="00DD56A7" w:rsidP="004A7A48">
      <w:pPr>
        <w:pStyle w:val="Titre2"/>
      </w:pPr>
      <w:r w:rsidRPr="000F05AB">
        <w:t>VIII - Monitoring and safeguarding status</w:t>
      </w:r>
    </w:p>
    <w:p w14:paraId="3A29E6F7" w14:textId="77777777" w:rsidR="00DD56A7" w:rsidRPr="00DD56A7" w:rsidRDefault="00DD56A7" w:rsidP="004A7A48">
      <w:pPr>
        <w:jc w:val="both"/>
        <w:rPr>
          <w:sz w:val="24"/>
          <w:szCs w:val="24"/>
        </w:rPr>
      </w:pPr>
      <w:r w:rsidRPr="000F05AB">
        <w:rPr>
          <w:sz w:val="24"/>
          <w:szCs w:val="24"/>
        </w:rPr>
        <w:t>The status file is always present to allow real-time monitoring of the progress of backups. The software can be run in mono or sequential mode, depending on the user's preference.</w:t>
      </w:r>
    </w:p>
    <w:p w14:paraId="748E607A" w14:textId="77777777" w:rsidR="00DD56A7" w:rsidRPr="00DD56A7" w:rsidRDefault="00DD56A7" w:rsidP="004A7A48">
      <w:pPr>
        <w:pStyle w:val="Titre2"/>
      </w:pPr>
      <w:r>
        <w:t>IX- Help and Support</w:t>
      </w:r>
    </w:p>
    <w:p w14:paraId="151824DB" w14:textId="77777777" w:rsidR="00DD56A7" w:rsidRPr="00DD56A7" w:rsidRDefault="00DD56A7" w:rsidP="004A7A48">
      <w:pPr>
        <w:rPr>
          <w:sz w:val="24"/>
          <w:szCs w:val="24"/>
        </w:rPr>
      </w:pPr>
      <w:r w:rsidRPr="008C523D">
        <w:rPr>
          <w:b/>
          <w:bCs/>
          <w:sz w:val="24"/>
          <w:szCs w:val="24"/>
        </w:rPr>
        <w:t xml:space="preserve">E-mail: </w:t>
      </w:r>
      <w:r w:rsidRPr="008C523D">
        <w:rPr>
          <w:sz w:val="24"/>
          <w:szCs w:val="24"/>
        </w:rPr>
        <w:t xml:space="preserve"> support@prosoft.fr</w:t>
      </w:r>
      <w:r w:rsidRPr="008C523D">
        <w:rPr>
          <w:sz w:val="24"/>
          <w:szCs w:val="24"/>
        </w:rPr>
        <w:br/>
      </w:r>
      <w:r w:rsidRPr="008C523D">
        <w:rPr>
          <w:b/>
          <w:bCs/>
          <w:sz w:val="24"/>
          <w:szCs w:val="24"/>
        </w:rPr>
        <w:t xml:space="preserve">NB: </w:t>
      </w:r>
      <w:r w:rsidRPr="008C523D">
        <w:rPr>
          <w:sz w:val="24"/>
          <w:szCs w:val="24"/>
        </w:rPr>
        <w:t xml:space="preserve"> See also the README.txt file in the program folder</w:t>
      </w:r>
    </w:p>
    <w:p w14:paraId="5A4A94D6" w14:textId="77777777" w:rsidR="00DD56A7" w:rsidRPr="00DD56A7" w:rsidRDefault="00DD56A7" w:rsidP="004A7A48">
      <w:pPr>
        <w:rPr>
          <w:sz w:val="24"/>
          <w:szCs w:val="24"/>
        </w:rPr>
      </w:pPr>
    </w:p>
    <w:p w14:paraId="0979E3E5" w14:textId="77777777" w:rsidR="00E02C5C" w:rsidRPr="00DD56A7" w:rsidRDefault="00E02C5C">
      <w:pPr>
        <w:rPr>
          <w:sz w:val="24"/>
          <w:szCs w:val="24"/>
        </w:rPr>
      </w:pPr>
    </w:p>
    <w:sectPr w:rsidR="00E02C5C" w:rsidRPr="00DD5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00F99"/>
    <w:multiLevelType w:val="hybridMultilevel"/>
    <w:tmpl w:val="B9C2CE76"/>
    <w:lvl w:ilvl="0" w:tplc="6D42F93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1E57E3"/>
    <w:multiLevelType w:val="multilevel"/>
    <w:tmpl w:val="F406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C3A89"/>
    <w:multiLevelType w:val="multilevel"/>
    <w:tmpl w:val="A2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D57C3"/>
    <w:multiLevelType w:val="hybridMultilevel"/>
    <w:tmpl w:val="DC7E83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B54886"/>
    <w:multiLevelType w:val="hybridMultilevel"/>
    <w:tmpl w:val="CACC9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A63C5"/>
    <w:multiLevelType w:val="hybridMultilevel"/>
    <w:tmpl w:val="F76472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04B84"/>
    <w:multiLevelType w:val="hybridMultilevel"/>
    <w:tmpl w:val="634A82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7878">
    <w:abstractNumId w:val="8"/>
  </w:num>
  <w:num w:numId="2" w16cid:durableId="602079899">
    <w:abstractNumId w:val="6"/>
  </w:num>
  <w:num w:numId="3" w16cid:durableId="1819951760">
    <w:abstractNumId w:val="5"/>
  </w:num>
  <w:num w:numId="4" w16cid:durableId="1837726260">
    <w:abstractNumId w:val="4"/>
  </w:num>
  <w:num w:numId="5" w16cid:durableId="1224409820">
    <w:abstractNumId w:val="7"/>
  </w:num>
  <w:num w:numId="6" w16cid:durableId="1882747596">
    <w:abstractNumId w:val="3"/>
  </w:num>
  <w:num w:numId="7" w16cid:durableId="1406217579">
    <w:abstractNumId w:val="2"/>
  </w:num>
  <w:num w:numId="8" w16cid:durableId="786435103">
    <w:abstractNumId w:val="1"/>
  </w:num>
  <w:num w:numId="9" w16cid:durableId="648439640">
    <w:abstractNumId w:val="0"/>
  </w:num>
  <w:num w:numId="10" w16cid:durableId="351230478">
    <w:abstractNumId w:val="11"/>
  </w:num>
  <w:num w:numId="11" w16cid:durableId="694303951">
    <w:abstractNumId w:val="12"/>
  </w:num>
  <w:num w:numId="12" w16cid:durableId="2006324220">
    <w:abstractNumId w:val="13"/>
  </w:num>
  <w:num w:numId="13" w16cid:durableId="809516992">
    <w:abstractNumId w:val="15"/>
  </w:num>
  <w:num w:numId="14" w16cid:durableId="600996167">
    <w:abstractNumId w:val="10"/>
  </w:num>
  <w:num w:numId="15" w16cid:durableId="1248345720">
    <w:abstractNumId w:val="14"/>
  </w:num>
  <w:num w:numId="16" w16cid:durableId="756749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9EA"/>
    <w:rsid w:val="000F05AB"/>
    <w:rsid w:val="001313B5"/>
    <w:rsid w:val="0015074B"/>
    <w:rsid w:val="0017743B"/>
    <w:rsid w:val="00250CCE"/>
    <w:rsid w:val="0029639D"/>
    <w:rsid w:val="002C2803"/>
    <w:rsid w:val="003136D0"/>
    <w:rsid w:val="0032297D"/>
    <w:rsid w:val="00326F90"/>
    <w:rsid w:val="00335B4B"/>
    <w:rsid w:val="00392E3E"/>
    <w:rsid w:val="003A74EA"/>
    <w:rsid w:val="00407C17"/>
    <w:rsid w:val="00456750"/>
    <w:rsid w:val="00473A97"/>
    <w:rsid w:val="0068134F"/>
    <w:rsid w:val="00685D02"/>
    <w:rsid w:val="0069520D"/>
    <w:rsid w:val="0078231C"/>
    <w:rsid w:val="007A24DB"/>
    <w:rsid w:val="00825BD7"/>
    <w:rsid w:val="00864228"/>
    <w:rsid w:val="008C523D"/>
    <w:rsid w:val="009363AD"/>
    <w:rsid w:val="00970856"/>
    <w:rsid w:val="009A41AE"/>
    <w:rsid w:val="00A06274"/>
    <w:rsid w:val="00AA1D8D"/>
    <w:rsid w:val="00AD2189"/>
    <w:rsid w:val="00B10974"/>
    <w:rsid w:val="00B47730"/>
    <w:rsid w:val="00B5473C"/>
    <w:rsid w:val="00B9732A"/>
    <w:rsid w:val="00BC4207"/>
    <w:rsid w:val="00CB0664"/>
    <w:rsid w:val="00CC692F"/>
    <w:rsid w:val="00DB4D68"/>
    <w:rsid w:val="00DD56A7"/>
    <w:rsid w:val="00E02C5C"/>
    <w:rsid w:val="00E43898"/>
    <w:rsid w:val="00EE38EE"/>
    <w:rsid w:val="00EF65FB"/>
    <w:rsid w:val="00F56F5B"/>
    <w:rsid w:val="00FB4FC9"/>
    <w:rsid w:val="00FC3A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F068F"/>
  <w14:defaultImageDpi w14:val="300"/>
  <w15:docId w15:val="{2D7232A9-FCB9-4590-A1D4-7EB30F4C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82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37</cp:revision>
  <dcterms:created xsi:type="dcterms:W3CDTF">2013-12-23T23:15:00Z</dcterms:created>
  <dcterms:modified xsi:type="dcterms:W3CDTF">2025-05-29T18:20:00Z</dcterms:modified>
  <cp:category/>
</cp:coreProperties>
</file>