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22DE" w14:textId="3D4A5A14" w:rsidR="00E46C57" w:rsidRPr="00BC5791" w:rsidRDefault="00000000">
      <w:pPr>
        <w:pStyle w:val="Titre"/>
        <w:rPr>
          <w:lang w:val="fr-FR"/>
        </w:rPr>
      </w:pPr>
      <w:r>
        <w:t>📄</w:t>
      </w:r>
      <w:r w:rsidRPr="00BC5791">
        <w:rPr>
          <w:lang w:val="fr-FR"/>
        </w:rPr>
        <w:t xml:space="preserve"> Documentation Support Technique – EasySave</w:t>
      </w:r>
      <w:r w:rsidR="005A25D1">
        <w:rPr>
          <w:lang w:val="fr-FR"/>
        </w:rPr>
        <w:t xml:space="preserve"> V</w:t>
      </w:r>
      <w:r w:rsidR="00155748">
        <w:rPr>
          <w:lang w:val="fr-FR"/>
        </w:rPr>
        <w:t>3</w:t>
      </w:r>
      <w:r w:rsidR="005A25D1">
        <w:rPr>
          <w:lang w:val="fr-FR"/>
        </w:rPr>
        <w:t>.</w:t>
      </w:r>
      <w:r w:rsidR="00D94117">
        <w:rPr>
          <w:lang w:val="fr-FR"/>
        </w:rPr>
        <w:t>0</w:t>
      </w:r>
      <w:r w:rsidR="005A25D1">
        <w:rPr>
          <w:lang w:val="fr-FR"/>
        </w:rPr>
        <w:t>.0</w:t>
      </w:r>
    </w:p>
    <w:p w14:paraId="5B0860E2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1. Emplacement par défaut du logiciel</w:t>
      </w:r>
    </w:p>
    <w:p w14:paraId="6B79ADD1" w14:textId="741ED335" w:rsidR="00E46C57" w:rsidRDefault="00000000">
      <w:pPr>
        <w:rPr>
          <w:sz w:val="24"/>
          <w:szCs w:val="24"/>
          <w:lang w:val="fr-FR"/>
        </w:rPr>
      </w:pPr>
      <w:r w:rsidRPr="00E93CEA">
        <w:rPr>
          <w:b/>
          <w:bCs/>
          <w:sz w:val="24"/>
          <w:szCs w:val="24"/>
          <w:lang w:val="fr-FR"/>
        </w:rPr>
        <w:t>Dossier d’installation :</w:t>
      </w:r>
      <w:r w:rsidRPr="000E7B67">
        <w:rPr>
          <w:sz w:val="24"/>
          <w:szCs w:val="24"/>
          <w:lang w:val="fr-FR"/>
        </w:rPr>
        <w:t xml:space="preserve"> C:\Program Files\EasySave</w:t>
      </w:r>
    </w:p>
    <w:p w14:paraId="21AE452E" w14:textId="7A7EB989" w:rsidR="00E93CEA" w:rsidRPr="00E93CEA" w:rsidRDefault="00E93CEA">
      <w:pPr>
        <w:rPr>
          <w:sz w:val="24"/>
          <w:szCs w:val="24"/>
          <w:lang w:val="fr-FR"/>
        </w:rPr>
      </w:pPr>
      <w:r w:rsidRPr="00E93CEA">
        <w:rPr>
          <w:b/>
          <w:bCs/>
          <w:sz w:val="24"/>
          <w:szCs w:val="24"/>
          <w:lang w:val="fr-FR"/>
        </w:rPr>
        <w:t>Dossier d’installation sur GitHub :</w:t>
      </w:r>
      <w:r>
        <w:rPr>
          <w:sz w:val="24"/>
          <w:szCs w:val="24"/>
          <w:lang w:val="fr-FR"/>
        </w:rPr>
        <w:t xml:space="preserve"> </w:t>
      </w:r>
      <w:r w:rsidRPr="00E93CEA">
        <w:rPr>
          <w:sz w:val="24"/>
          <w:szCs w:val="24"/>
          <w:lang w:val="fr-FR"/>
        </w:rPr>
        <w:t>/Documentation/Installer_EasySave/Output/EasySave_setup.exe</w:t>
      </w:r>
    </w:p>
    <w:p w14:paraId="360E2476" w14:textId="4A2400EA" w:rsidR="00E46C57" w:rsidRDefault="00000000">
      <w:pPr>
        <w:rPr>
          <w:sz w:val="24"/>
          <w:szCs w:val="24"/>
          <w:lang w:val="fr-FR"/>
        </w:rPr>
      </w:pPr>
      <w:r w:rsidRPr="00E93CEA">
        <w:rPr>
          <w:b/>
          <w:bCs/>
          <w:sz w:val="24"/>
          <w:szCs w:val="24"/>
          <w:lang w:val="fr-FR"/>
        </w:rPr>
        <w:t>Exécutable principal :</w:t>
      </w:r>
      <w:r w:rsidRPr="000E7B67">
        <w:rPr>
          <w:sz w:val="24"/>
          <w:szCs w:val="24"/>
          <w:lang w:val="fr-FR"/>
        </w:rPr>
        <w:t xml:space="preserve"> EasySave.exe</w:t>
      </w:r>
    </w:p>
    <w:p w14:paraId="57998E52" w14:textId="77777777" w:rsidR="00E46C57" w:rsidRDefault="00000000">
      <w:pPr>
        <w:pStyle w:val="Titre1"/>
        <w:rPr>
          <w:lang w:val="fr-FR"/>
        </w:rPr>
      </w:pPr>
      <w:r w:rsidRPr="00BC5791">
        <w:rPr>
          <w:lang w:val="fr-FR"/>
        </w:rPr>
        <w:t>2. Configuration minimale requise</w:t>
      </w:r>
    </w:p>
    <w:p w14:paraId="6E206050" w14:textId="45F06CC5" w:rsidR="00F310FD" w:rsidRPr="000E7B67" w:rsidRDefault="00F310FD" w:rsidP="00F310FD">
      <w:pPr>
        <w:rPr>
          <w:sz w:val="24"/>
          <w:szCs w:val="24"/>
          <w:lang w:val="fr-FR"/>
        </w:rPr>
      </w:pPr>
      <w:r w:rsidRPr="000E7B67">
        <w:rPr>
          <w:rFonts w:ascii="Segoe UI Symbol" w:hAnsi="Segoe UI Symbol" w:cs="Segoe UI Symbol"/>
          <w:sz w:val="24"/>
          <w:szCs w:val="24"/>
        </w:rPr>
        <w:t>🛈</w:t>
      </w:r>
      <w:r w:rsidRPr="000E7B67">
        <w:rPr>
          <w:sz w:val="24"/>
          <w:szCs w:val="24"/>
          <w:lang w:val="fr-FR"/>
        </w:rPr>
        <w:t xml:space="preserve"> Ces spécifications garantissent un fonctionnement fluide du logiciel.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C57" w14:paraId="3A8D8C34" w14:textId="77777777" w:rsidTr="00F3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38F5B642" w14:textId="77777777" w:rsidR="00E46C57" w:rsidRDefault="00000000">
            <w:r>
              <w:t>Composant</w:t>
            </w:r>
          </w:p>
        </w:tc>
        <w:tc>
          <w:tcPr>
            <w:tcW w:w="4320" w:type="dxa"/>
          </w:tcPr>
          <w:p w14:paraId="455DCCFB" w14:textId="77777777" w:rsidR="00E46C5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Exigence minimale</w:t>
            </w:r>
          </w:p>
        </w:tc>
      </w:tr>
      <w:tr w:rsidR="00E46C57" w14:paraId="49914240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A5EF1A" w14:textId="77777777" w:rsidR="00E46C57" w:rsidRDefault="00000000">
            <w:r>
              <w:t>Mémoire (RAM)</w:t>
            </w:r>
          </w:p>
        </w:tc>
        <w:tc>
          <w:tcPr>
            <w:tcW w:w="4320" w:type="dxa"/>
          </w:tcPr>
          <w:p w14:paraId="3E94BEFA" w14:textId="7E97EC24" w:rsidR="00E46C57" w:rsidRPr="000E7B67" w:rsidRDefault="0048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50 Mo</w:t>
            </w:r>
          </w:p>
          <w:p w14:paraId="69D272F6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6C57" w:rsidRPr="00304F40" w14:paraId="3119730E" w14:textId="77777777" w:rsidTr="00F3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A766E4" w14:textId="77777777" w:rsidR="00E46C57" w:rsidRDefault="00000000">
            <w:r>
              <w:t>Espace disque</w:t>
            </w:r>
          </w:p>
        </w:tc>
        <w:tc>
          <w:tcPr>
            <w:tcW w:w="4320" w:type="dxa"/>
          </w:tcPr>
          <w:p w14:paraId="25FE09DE" w14:textId="5FFC6EBC" w:rsidR="00E46C57" w:rsidRPr="000E7B67" w:rsidRDefault="0052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600</w:t>
            </w:r>
            <w:r w:rsidR="00986C8D" w:rsidRPr="000E7B67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K</w:t>
            </w:r>
            <w:r w:rsidRPr="000E7B67">
              <w:rPr>
                <w:sz w:val="24"/>
                <w:szCs w:val="24"/>
                <w:lang w:val="fr-FR"/>
              </w:rPr>
              <w:t>o pour l’installation + espace pour les sauvegardes</w:t>
            </w:r>
          </w:p>
          <w:p w14:paraId="05232A46" w14:textId="77777777" w:rsidR="00F310FD" w:rsidRPr="000E7B67" w:rsidRDefault="00F3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46C57" w:rsidRPr="00304F40" w14:paraId="49425A89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5FBFB2" w14:textId="77777777" w:rsidR="00E46C57" w:rsidRDefault="00000000">
            <w:r>
              <w:t>.NET Framework</w:t>
            </w:r>
          </w:p>
        </w:tc>
        <w:tc>
          <w:tcPr>
            <w:tcW w:w="4320" w:type="dxa"/>
          </w:tcPr>
          <w:p w14:paraId="66F0B7CF" w14:textId="4698FDE0" w:rsidR="00E46C57" w:rsidRPr="000E7B6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0E7B67">
              <w:rPr>
                <w:sz w:val="24"/>
                <w:szCs w:val="24"/>
                <w:lang w:val="fr-FR"/>
              </w:rPr>
              <w:t xml:space="preserve">.NET </w:t>
            </w:r>
            <w:r w:rsidR="00F310FD" w:rsidRPr="000E7B67">
              <w:rPr>
                <w:sz w:val="24"/>
                <w:szCs w:val="24"/>
                <w:lang w:val="fr-FR"/>
              </w:rPr>
              <w:t>8.0</w:t>
            </w:r>
            <w:r w:rsidRPr="000E7B67">
              <w:rPr>
                <w:sz w:val="24"/>
                <w:szCs w:val="24"/>
                <w:lang w:val="fr-FR"/>
              </w:rPr>
              <w:t xml:space="preserve"> ou supérieur (inclus si installé via setup)</w:t>
            </w:r>
          </w:p>
          <w:p w14:paraId="4C49E0D0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</w:tbl>
    <w:p w14:paraId="119824D8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3. Emplacement des fichiers de configuration</w:t>
      </w:r>
    </w:p>
    <w:p w14:paraId="14CA3B9A" w14:textId="77777777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Fichier principal de configuration : config.json</w:t>
      </w:r>
    </w:p>
    <w:p w14:paraId="2D5D4136" w14:textId="097FDF6C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Chemin</w:t>
      </w:r>
      <w:r w:rsidRPr="000E7B67">
        <w:rPr>
          <w:sz w:val="24"/>
          <w:szCs w:val="24"/>
          <w:lang w:val="fr-FR"/>
        </w:rPr>
        <w:t xml:space="preserve"> : </w:t>
      </w:r>
      <w:r w:rsidR="000E7B67" w:rsidRPr="00996BD6">
        <w:rPr>
          <w:sz w:val="24"/>
          <w:szCs w:val="24"/>
          <w:lang w:val="fr-FR"/>
        </w:rPr>
        <w:t>%APPDATA%\EasySave\Config</w:t>
      </w:r>
    </w:p>
    <w:p w14:paraId="036193EE" w14:textId="27AD9DB3" w:rsidR="00E46C57" w:rsidRPr="00BC5791" w:rsidRDefault="00E46C57">
      <w:pPr>
        <w:pStyle w:val="Citationintense"/>
        <w:rPr>
          <w:lang w:val="fr-FR"/>
        </w:rPr>
      </w:pPr>
    </w:p>
    <w:p w14:paraId="5174C8FB" w14:textId="77CB976C" w:rsidR="00E46C57" w:rsidRPr="00940D39" w:rsidRDefault="00C81AA8">
      <w:pPr>
        <w:pStyle w:val="Titre1"/>
        <w:rPr>
          <w:lang w:val="fr-FR"/>
        </w:rPr>
      </w:pPr>
      <w:r>
        <w:rPr>
          <w:sz w:val="24"/>
          <w:szCs w:val="24"/>
          <w:lang w:val="fr-FR"/>
        </w:rPr>
        <w:t>4</w:t>
      </w:r>
      <w:r w:rsidRPr="000E7B67">
        <w:rPr>
          <w:sz w:val="24"/>
          <w:szCs w:val="24"/>
          <w:lang w:val="fr-FR"/>
        </w:rPr>
        <w:t xml:space="preserve">. </w:t>
      </w:r>
      <w:r w:rsidRPr="00940D39">
        <w:rPr>
          <w:lang w:val="fr-FR"/>
        </w:rPr>
        <w:t>Emplacement des fichiers de logs</w:t>
      </w:r>
    </w:p>
    <w:p w14:paraId="084F35E1" w14:textId="77777777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Fichier journal de sauvegarde (log) :</w:t>
      </w:r>
    </w:p>
    <w:p w14:paraId="61D2B368" w14:textId="1C14C709" w:rsidR="00E46C57" w:rsidRPr="000E7B67" w:rsidRDefault="00FE05DD">
      <w:pPr>
        <w:rPr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Chemin</w:t>
      </w:r>
      <w:r w:rsidRPr="000E7B67">
        <w:rPr>
          <w:sz w:val="24"/>
          <w:szCs w:val="24"/>
          <w:lang w:val="fr-FR"/>
        </w:rPr>
        <w:t xml:space="preserve"> :</w:t>
      </w:r>
      <w:r w:rsidR="00F310FD" w:rsidRPr="000E7B67">
        <w:rPr>
          <w:sz w:val="24"/>
          <w:szCs w:val="24"/>
          <w:lang w:val="fr-FR"/>
        </w:rPr>
        <w:t xml:space="preserve"> </w:t>
      </w:r>
      <w:r w:rsidR="000E7B67" w:rsidRPr="000E7B67">
        <w:rPr>
          <w:sz w:val="24"/>
          <w:szCs w:val="24"/>
          <w:lang w:val="fr-FR"/>
        </w:rPr>
        <w:t>%APPDATA%\EasySave\Logs</w:t>
      </w:r>
    </w:p>
    <w:p w14:paraId="17D31490" w14:textId="1723CDB4" w:rsidR="00E46C57" w:rsidRDefault="00521998" w:rsidP="000E7B67">
      <w:p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Nom des fichiers</w:t>
      </w:r>
      <w:r w:rsidRPr="000E7B67">
        <w:rPr>
          <w:b/>
          <w:bCs/>
          <w:sz w:val="24"/>
          <w:szCs w:val="24"/>
          <w:lang w:val="fr-FR"/>
        </w:rPr>
        <w:t xml:space="preserve"> </w:t>
      </w:r>
      <w:r w:rsidR="005A25D1" w:rsidRPr="000E7B67">
        <w:rPr>
          <w:b/>
          <w:bCs/>
          <w:sz w:val="24"/>
          <w:szCs w:val="24"/>
          <w:lang w:val="fr-FR"/>
        </w:rPr>
        <w:t>log</w:t>
      </w:r>
      <w:r w:rsidR="005A25D1">
        <w:rPr>
          <w:b/>
          <w:bCs/>
          <w:sz w:val="24"/>
          <w:szCs w:val="24"/>
          <w:lang w:val="fr-FR"/>
        </w:rPr>
        <w:t>s</w:t>
      </w:r>
      <w:r w:rsidR="005A25D1" w:rsidRPr="000E7B67">
        <w:rPr>
          <w:b/>
          <w:bCs/>
          <w:sz w:val="24"/>
          <w:szCs w:val="24"/>
          <w:lang w:val="fr-FR"/>
        </w:rPr>
        <w:t xml:space="preserve"> :</w:t>
      </w:r>
      <w:r w:rsidR="000E7B67" w:rsidRPr="000E7B67">
        <w:rPr>
          <w:b/>
          <w:bCs/>
          <w:sz w:val="24"/>
          <w:szCs w:val="24"/>
          <w:lang w:val="fr-FR"/>
        </w:rPr>
        <w:t xml:space="preserve">  </w:t>
      </w:r>
      <w:r w:rsidR="000E7B67" w:rsidRPr="000E7B67">
        <w:rPr>
          <w:sz w:val="24"/>
          <w:szCs w:val="24"/>
          <w:lang w:val="fr-FR"/>
        </w:rPr>
        <w:t>aaaa-mm-jj.js</w:t>
      </w:r>
      <w:r>
        <w:rPr>
          <w:sz w:val="24"/>
          <w:szCs w:val="24"/>
          <w:lang w:val="fr-FR"/>
        </w:rPr>
        <w:t>o</w:t>
      </w:r>
      <w:r w:rsidR="000E7B67" w:rsidRPr="000E7B67">
        <w:rPr>
          <w:sz w:val="24"/>
          <w:szCs w:val="24"/>
          <w:lang w:val="fr-FR"/>
        </w:rPr>
        <w:t>n</w:t>
      </w:r>
      <w:r w:rsidR="006F5DEA">
        <w:rPr>
          <w:sz w:val="24"/>
          <w:szCs w:val="24"/>
          <w:lang w:val="fr-FR"/>
        </w:rPr>
        <w:t xml:space="preserve"> </w:t>
      </w:r>
      <w:r w:rsidR="006F5DEA" w:rsidRPr="00D960F5">
        <w:rPr>
          <w:b/>
          <w:bCs/>
          <w:sz w:val="24"/>
          <w:szCs w:val="24"/>
          <w:lang w:val="fr-FR"/>
        </w:rPr>
        <w:t>ou</w:t>
      </w:r>
      <w:r w:rsidR="006F5DEA">
        <w:rPr>
          <w:sz w:val="24"/>
          <w:szCs w:val="24"/>
          <w:lang w:val="fr-FR"/>
        </w:rPr>
        <w:t xml:space="preserve"> </w:t>
      </w:r>
      <w:r w:rsidR="006F5DEA" w:rsidRPr="000E7B67">
        <w:rPr>
          <w:sz w:val="24"/>
          <w:szCs w:val="24"/>
          <w:lang w:val="fr-FR"/>
        </w:rPr>
        <w:t>aaaa-mm-jj.</w:t>
      </w:r>
      <w:r w:rsidR="006F5DEA">
        <w:rPr>
          <w:sz w:val="24"/>
          <w:szCs w:val="24"/>
          <w:lang w:val="fr-FR"/>
        </w:rPr>
        <w:t>xml</w:t>
      </w:r>
    </w:p>
    <w:p w14:paraId="4854937E" w14:textId="77777777" w:rsidR="006F5DEA" w:rsidRDefault="006F5DEA" w:rsidP="000E7B67">
      <w:pPr>
        <w:rPr>
          <w:sz w:val="24"/>
          <w:szCs w:val="24"/>
          <w:lang w:val="fr-FR"/>
        </w:rPr>
      </w:pPr>
    </w:p>
    <w:p w14:paraId="1C980EE1" w14:textId="5E45E45E" w:rsidR="00521998" w:rsidRDefault="00521998" w:rsidP="000E7B67">
      <w:pPr>
        <w:rPr>
          <w:sz w:val="24"/>
          <w:szCs w:val="24"/>
          <w:lang w:val="fr-FR"/>
        </w:rPr>
      </w:pPr>
      <w:r w:rsidRPr="00521998">
        <w:rPr>
          <w:b/>
          <w:bCs/>
          <w:sz w:val="24"/>
          <w:szCs w:val="24"/>
          <w:lang w:val="fr-FR"/>
        </w:rPr>
        <w:t>Format</w:t>
      </w:r>
      <w:r>
        <w:rPr>
          <w:sz w:val="24"/>
          <w:szCs w:val="24"/>
          <w:lang w:val="fr-FR"/>
        </w:rPr>
        <w:t> : JSON</w:t>
      </w:r>
      <w:r w:rsidR="00996BD6">
        <w:rPr>
          <w:sz w:val="24"/>
          <w:szCs w:val="24"/>
          <w:lang w:val="fr-FR"/>
        </w:rPr>
        <w:t xml:space="preserve"> ou XML</w:t>
      </w:r>
    </w:p>
    <w:p w14:paraId="090B8EB0" w14:textId="5492B28D" w:rsidR="00377BE8" w:rsidRPr="00377BE8" w:rsidRDefault="00377BE8" w:rsidP="00377BE8">
      <w:pPr>
        <w:pStyle w:val="Titre1"/>
        <w:spacing w:line="360" w:lineRule="auto"/>
        <w:rPr>
          <w:lang w:val="fr-FR"/>
        </w:rPr>
      </w:pPr>
      <w:r>
        <w:rPr>
          <w:lang w:val="fr-FR"/>
        </w:rPr>
        <w:t xml:space="preserve">5. </w:t>
      </w:r>
      <w:r w:rsidRPr="00377BE8">
        <w:rPr>
          <w:lang w:val="fr-FR"/>
        </w:rPr>
        <w:t>Sauvegardes en parallèle et gestion des priorités</w:t>
      </w:r>
    </w:p>
    <w:p w14:paraId="1B6DA37F" w14:textId="43B184C3" w:rsidR="00377BE8" w:rsidRPr="00377BE8" w:rsidRDefault="00377BE8" w:rsidP="00377BE8">
      <w:pPr>
        <w:spacing w:line="360" w:lineRule="auto"/>
        <w:rPr>
          <w:sz w:val="24"/>
          <w:szCs w:val="24"/>
          <w:lang w:val="fr-FR"/>
        </w:rPr>
      </w:pPr>
      <w:r w:rsidRPr="00377BE8">
        <w:rPr>
          <w:sz w:val="24"/>
          <w:szCs w:val="24"/>
          <w:lang w:val="fr-FR"/>
        </w:rPr>
        <w:t xml:space="preserve">La version 3.0 permet d’exécuter plusieurs sauvegardes </w:t>
      </w:r>
      <w:r w:rsidRPr="00377BE8">
        <w:rPr>
          <w:b/>
          <w:bCs/>
          <w:sz w:val="24"/>
          <w:szCs w:val="24"/>
          <w:lang w:val="fr-FR"/>
        </w:rPr>
        <w:t>en parallèle</w:t>
      </w:r>
      <w:r w:rsidRPr="00377BE8">
        <w:rPr>
          <w:sz w:val="24"/>
          <w:szCs w:val="24"/>
          <w:lang w:val="fr-FR"/>
        </w:rPr>
        <w:t>, ce qui réduit le temps global. Dans les paramètres, vous pouvez définir des extensions prioritaires</w:t>
      </w:r>
      <w:r>
        <w:rPr>
          <w:sz w:val="24"/>
          <w:szCs w:val="24"/>
          <w:lang w:val="fr-FR"/>
        </w:rPr>
        <w:t xml:space="preserve"> </w:t>
      </w:r>
      <w:r w:rsidRPr="00377BE8">
        <w:rPr>
          <w:sz w:val="24"/>
          <w:szCs w:val="24"/>
          <w:lang w:val="fr-FR"/>
        </w:rPr>
        <w:t>: .docx, .pdf. Les fichiers ayant ces extensions sont traités en priorité.</w:t>
      </w:r>
    </w:p>
    <w:p w14:paraId="775F26AF" w14:textId="2B11DDE0" w:rsidR="00377BE8" w:rsidRPr="00377BE8" w:rsidRDefault="00377BE8" w:rsidP="00377BE8">
      <w:pPr>
        <w:pStyle w:val="Titre1"/>
        <w:rPr>
          <w:lang w:val="fr-FR"/>
        </w:rPr>
      </w:pPr>
      <w:r>
        <w:rPr>
          <w:lang w:val="fr-FR"/>
        </w:rPr>
        <w:t xml:space="preserve">6. </w:t>
      </w:r>
      <w:r w:rsidRPr="00377BE8">
        <w:rPr>
          <w:lang w:val="fr-FR"/>
        </w:rPr>
        <w:t>Détection des logiciels métiers</w:t>
      </w:r>
    </w:p>
    <w:p w14:paraId="185C0DE3" w14:textId="77777777" w:rsidR="00377BE8" w:rsidRPr="00377BE8" w:rsidRDefault="00377BE8" w:rsidP="00377BE8">
      <w:pPr>
        <w:spacing w:line="360" w:lineRule="auto"/>
        <w:rPr>
          <w:sz w:val="24"/>
          <w:szCs w:val="24"/>
          <w:lang w:val="fr-FR"/>
        </w:rPr>
      </w:pPr>
      <w:r w:rsidRPr="00377BE8">
        <w:rPr>
          <w:sz w:val="24"/>
          <w:szCs w:val="24"/>
          <w:lang w:val="fr-FR"/>
        </w:rPr>
        <w:t>EasySave détecte les logiciels métiers en cours d’exécution (ex : calculatrice).</w:t>
      </w:r>
      <w:r w:rsidRPr="00377BE8">
        <w:rPr>
          <w:sz w:val="24"/>
          <w:szCs w:val="24"/>
          <w:lang w:val="fr-FR"/>
        </w:rPr>
        <w:br/>
        <w:t>Si un logiciel métier est actif :</w:t>
      </w:r>
    </w:p>
    <w:p w14:paraId="1E8D748A" w14:textId="77777777" w:rsidR="00377BE8" w:rsidRPr="00377BE8" w:rsidRDefault="00377BE8" w:rsidP="00377BE8">
      <w:pPr>
        <w:numPr>
          <w:ilvl w:val="0"/>
          <w:numId w:val="13"/>
        </w:numPr>
        <w:spacing w:line="360" w:lineRule="auto"/>
        <w:rPr>
          <w:sz w:val="24"/>
          <w:szCs w:val="24"/>
          <w:lang w:val="fr-FR"/>
        </w:rPr>
      </w:pPr>
      <w:r w:rsidRPr="00377BE8">
        <w:rPr>
          <w:sz w:val="24"/>
          <w:szCs w:val="24"/>
          <w:lang w:val="fr-FR"/>
        </w:rPr>
        <w:t>Les sauvegardes se mettent automatiquement en pause.</w:t>
      </w:r>
    </w:p>
    <w:p w14:paraId="33BC9904" w14:textId="77777777" w:rsidR="00377BE8" w:rsidRDefault="00377BE8" w:rsidP="00377BE8">
      <w:pPr>
        <w:numPr>
          <w:ilvl w:val="0"/>
          <w:numId w:val="13"/>
        </w:numPr>
        <w:spacing w:line="360" w:lineRule="auto"/>
        <w:rPr>
          <w:sz w:val="24"/>
          <w:szCs w:val="24"/>
          <w:lang w:val="fr-FR"/>
        </w:rPr>
      </w:pPr>
      <w:r w:rsidRPr="00377BE8">
        <w:rPr>
          <w:sz w:val="24"/>
          <w:szCs w:val="24"/>
          <w:lang w:val="fr-FR"/>
        </w:rPr>
        <w:t>Elles redémarrent dès que le logiciel métier est fermé.</w:t>
      </w:r>
    </w:p>
    <w:p w14:paraId="5014F872" w14:textId="091DA1FA" w:rsidR="00377BE8" w:rsidRPr="00377BE8" w:rsidRDefault="00377BE8" w:rsidP="00377BE8">
      <w:pPr>
        <w:pStyle w:val="Titre1"/>
        <w:rPr>
          <w:lang w:val="fr-FR"/>
        </w:rPr>
      </w:pPr>
      <w:r>
        <w:rPr>
          <w:lang w:val="fr-FR"/>
        </w:rPr>
        <w:t xml:space="preserve">7.  </w:t>
      </w:r>
      <w:r w:rsidRPr="00377BE8">
        <w:rPr>
          <w:lang w:val="fr-FR"/>
        </w:rPr>
        <w:t>Console distante</w:t>
      </w:r>
    </w:p>
    <w:p w14:paraId="4F8C071A" w14:textId="202FAF33" w:rsidR="00377BE8" w:rsidRPr="00377BE8" w:rsidRDefault="00304F40" w:rsidP="00377BE8">
      <w:p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Cette </w:t>
      </w:r>
      <w:r w:rsidR="00377BE8" w:rsidRPr="00377BE8">
        <w:rPr>
          <w:sz w:val="24"/>
          <w:szCs w:val="24"/>
          <w:lang w:val="fr-FR"/>
        </w:rPr>
        <w:t xml:space="preserve">version offre une </w:t>
      </w:r>
      <w:r w:rsidR="00377BE8" w:rsidRPr="00377BE8">
        <w:rPr>
          <w:b/>
          <w:bCs/>
          <w:sz w:val="24"/>
          <w:szCs w:val="24"/>
          <w:lang w:val="fr-FR"/>
        </w:rPr>
        <w:t>console distante</w:t>
      </w:r>
      <w:r w:rsidR="00377BE8" w:rsidRPr="00377BE8">
        <w:rPr>
          <w:sz w:val="24"/>
          <w:szCs w:val="24"/>
          <w:lang w:val="fr-FR"/>
        </w:rPr>
        <w:t xml:space="preserve"> (via Socket TCP). Elle permet de :</w:t>
      </w:r>
    </w:p>
    <w:p w14:paraId="49F95A8B" w14:textId="77777777" w:rsidR="00377BE8" w:rsidRPr="00377BE8" w:rsidRDefault="00377BE8" w:rsidP="00377BE8">
      <w:pPr>
        <w:numPr>
          <w:ilvl w:val="0"/>
          <w:numId w:val="14"/>
        </w:numPr>
        <w:spacing w:line="360" w:lineRule="auto"/>
        <w:rPr>
          <w:sz w:val="24"/>
          <w:szCs w:val="24"/>
          <w:lang w:val="fr-FR"/>
        </w:rPr>
      </w:pPr>
      <w:r w:rsidRPr="00377BE8">
        <w:rPr>
          <w:sz w:val="24"/>
          <w:szCs w:val="24"/>
          <w:lang w:val="fr-FR"/>
        </w:rPr>
        <w:t>Suivre l’avancement des sauvegardes en temps réel.</w:t>
      </w:r>
    </w:p>
    <w:p w14:paraId="3744D48B" w14:textId="65AE833D" w:rsidR="00377BE8" w:rsidRPr="00377BE8" w:rsidRDefault="00377BE8" w:rsidP="000E7B67">
      <w:pPr>
        <w:numPr>
          <w:ilvl w:val="0"/>
          <w:numId w:val="14"/>
        </w:numPr>
        <w:spacing w:line="360" w:lineRule="auto"/>
        <w:rPr>
          <w:sz w:val="24"/>
          <w:szCs w:val="24"/>
          <w:lang w:val="fr-FR"/>
        </w:rPr>
      </w:pPr>
      <w:r w:rsidRPr="00377BE8">
        <w:rPr>
          <w:sz w:val="24"/>
          <w:szCs w:val="24"/>
          <w:lang w:val="fr-FR"/>
        </w:rPr>
        <w:t>Contrôler les sauvegardes à distance (pause, reprise, arrêt).</w:t>
      </w:r>
    </w:p>
    <w:p w14:paraId="5CF9E8A5" w14:textId="20E9E21F" w:rsidR="00E46C57" w:rsidRPr="00BC5791" w:rsidRDefault="00377BE8">
      <w:pPr>
        <w:pStyle w:val="Titre1"/>
        <w:rPr>
          <w:lang w:val="fr-FR"/>
        </w:rPr>
      </w:pPr>
      <w:r>
        <w:rPr>
          <w:lang w:val="fr-FR"/>
        </w:rPr>
        <w:t>8</w:t>
      </w:r>
      <w:r w:rsidR="00C81AA8" w:rsidRPr="00BC5791">
        <w:rPr>
          <w:lang w:val="fr-FR"/>
        </w:rPr>
        <w:t>. Procédure de dépannage de base</w:t>
      </w:r>
    </w:p>
    <w:p w14:paraId="7A5EF6E7" w14:textId="760F3E08" w:rsidR="00E46C57" w:rsidRPr="000E7B67" w:rsidRDefault="00000000" w:rsidP="000E7B67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Vérifier les fichiers de configuration :</w:t>
      </w:r>
    </w:p>
    <w:p w14:paraId="2832EA84" w14:textId="141899DA" w:rsidR="00E46C57" w:rsidRPr="000E7B67" w:rsidRDefault="00000000">
      <w:pPr>
        <w:pStyle w:val="Listepuces"/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S’assurer que config.json est présent et correctement formaté.</w:t>
      </w:r>
      <w:r w:rsidR="000E7B67" w:rsidRPr="000E7B67">
        <w:rPr>
          <w:rFonts w:ascii="Consolas" w:hAnsi="Consolas"/>
          <w:color w:val="F0F6FC"/>
          <w:sz w:val="24"/>
          <w:szCs w:val="24"/>
          <w:lang w:val="fr-FR"/>
        </w:rPr>
        <w:t xml:space="preserve"> </w:t>
      </w:r>
    </w:p>
    <w:p w14:paraId="445B8153" w14:textId="41CBAD58" w:rsidR="00E46C57" w:rsidRPr="000E7B67" w:rsidRDefault="00BC5791" w:rsidP="000E7B67">
      <w:pPr>
        <w:pStyle w:val="Listenumros"/>
        <w:numPr>
          <w:ilvl w:val="0"/>
          <w:numId w:val="10"/>
        </w:numPr>
        <w:rPr>
          <w:b/>
          <w:bCs/>
          <w:sz w:val="24"/>
          <w:szCs w:val="24"/>
        </w:rPr>
      </w:pPr>
      <w:r w:rsidRPr="000E7B67">
        <w:rPr>
          <w:b/>
          <w:bCs/>
          <w:sz w:val="24"/>
          <w:szCs w:val="24"/>
        </w:rPr>
        <w:t>Vérifier les permissions:</w:t>
      </w:r>
    </w:p>
    <w:p w14:paraId="488F0B23" w14:textId="77777777" w:rsidR="000E7B67" w:rsidRPr="000E7B67" w:rsidRDefault="00000000" w:rsidP="000E7B67">
      <w:pPr>
        <w:pStyle w:val="Listepuces"/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Le programme doit pouvoir lire/écrire dans les dossiers source et destination.</w:t>
      </w:r>
    </w:p>
    <w:p w14:paraId="2EA3C08F" w14:textId="49AE8E1F" w:rsidR="00E46C57" w:rsidRPr="000E7B67" w:rsidRDefault="00000000" w:rsidP="000E7B67">
      <w:pPr>
        <w:pStyle w:val="Listepuces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 xml:space="preserve">Erreurs </w:t>
      </w:r>
      <w:r w:rsidR="00BC5791" w:rsidRPr="000E7B67">
        <w:rPr>
          <w:b/>
          <w:bCs/>
          <w:sz w:val="24"/>
          <w:szCs w:val="24"/>
        </w:rPr>
        <w:t>courantes:</w:t>
      </w:r>
    </w:p>
    <w:tbl>
      <w:tblPr>
        <w:tblStyle w:val="Grilledutableau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46C57" w14:paraId="0108B006" w14:textId="77777777" w:rsidTr="000E7B67">
        <w:trPr>
          <w:trHeight w:val="1025"/>
        </w:trPr>
        <w:tc>
          <w:tcPr>
            <w:tcW w:w="3132" w:type="dxa"/>
          </w:tcPr>
          <w:p w14:paraId="5B1EE94B" w14:textId="77777777" w:rsidR="00E46C57" w:rsidRPr="000E7B6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3132" w:type="dxa"/>
          </w:tcPr>
          <w:p w14:paraId="4BE8B6B1" w14:textId="77777777" w:rsidR="00E46C57" w:rsidRPr="000E7B6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Cause possible</w:t>
            </w:r>
          </w:p>
        </w:tc>
        <w:tc>
          <w:tcPr>
            <w:tcW w:w="3132" w:type="dxa"/>
          </w:tcPr>
          <w:p w14:paraId="3BDE7C20" w14:textId="77777777" w:rsidR="00E46C5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Solution</w:t>
            </w:r>
          </w:p>
          <w:p w14:paraId="39B572FA" w14:textId="77777777" w:rsidR="000E7B67" w:rsidRPr="000E7B67" w:rsidRDefault="000E7B6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46C57" w:rsidRPr="00304F40" w14:paraId="51AF078F" w14:textId="77777777" w:rsidTr="000E7B67">
        <w:trPr>
          <w:trHeight w:val="1036"/>
        </w:trPr>
        <w:tc>
          <w:tcPr>
            <w:tcW w:w="3132" w:type="dxa"/>
          </w:tcPr>
          <w:p w14:paraId="4555896E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Fichier introuvable</w:t>
            </w:r>
          </w:p>
        </w:tc>
        <w:tc>
          <w:tcPr>
            <w:tcW w:w="3132" w:type="dxa"/>
          </w:tcPr>
          <w:p w14:paraId="7D862417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Mauvais chemin source</w:t>
            </w:r>
          </w:p>
        </w:tc>
        <w:tc>
          <w:tcPr>
            <w:tcW w:w="3132" w:type="dxa"/>
          </w:tcPr>
          <w:p w14:paraId="1E237793" w14:textId="77777777" w:rsidR="00E46C57" w:rsidRPr="000E7B67" w:rsidRDefault="00000000">
            <w:pPr>
              <w:rPr>
                <w:sz w:val="24"/>
                <w:szCs w:val="24"/>
                <w:lang w:val="fr-FR"/>
              </w:rPr>
            </w:pPr>
            <w:r w:rsidRPr="000E7B67">
              <w:rPr>
                <w:sz w:val="24"/>
                <w:szCs w:val="24"/>
                <w:lang w:val="fr-FR"/>
              </w:rPr>
              <w:t>Vérifier le chemin dans la sauvegarde</w:t>
            </w:r>
          </w:p>
        </w:tc>
      </w:tr>
      <w:tr w:rsidR="00E46C57" w14:paraId="15FF1D7A" w14:textId="77777777" w:rsidTr="000E7B67">
        <w:trPr>
          <w:trHeight w:val="1025"/>
        </w:trPr>
        <w:tc>
          <w:tcPr>
            <w:tcW w:w="3132" w:type="dxa"/>
          </w:tcPr>
          <w:p w14:paraId="42C1EBE4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Accès refusé</w:t>
            </w:r>
          </w:p>
        </w:tc>
        <w:tc>
          <w:tcPr>
            <w:tcW w:w="3132" w:type="dxa"/>
          </w:tcPr>
          <w:p w14:paraId="248355BC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Problème de droits d’utilisateur</w:t>
            </w:r>
          </w:p>
        </w:tc>
        <w:tc>
          <w:tcPr>
            <w:tcW w:w="3132" w:type="dxa"/>
          </w:tcPr>
          <w:p w14:paraId="5D7CC0D9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Exécuter en tant qu’administrateur</w:t>
            </w:r>
          </w:p>
        </w:tc>
      </w:tr>
      <w:tr w:rsidR="00E46C57" w:rsidRPr="00304F40" w14:paraId="1C68F717" w14:textId="77777777" w:rsidTr="000E7B67">
        <w:trPr>
          <w:trHeight w:val="1025"/>
        </w:trPr>
        <w:tc>
          <w:tcPr>
            <w:tcW w:w="3132" w:type="dxa"/>
          </w:tcPr>
          <w:p w14:paraId="771A8039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Espace disque insuffisant</w:t>
            </w:r>
          </w:p>
        </w:tc>
        <w:tc>
          <w:tcPr>
            <w:tcW w:w="3132" w:type="dxa"/>
          </w:tcPr>
          <w:p w14:paraId="4EB5FFAB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Destination pleine</w:t>
            </w:r>
          </w:p>
        </w:tc>
        <w:tc>
          <w:tcPr>
            <w:tcW w:w="3132" w:type="dxa"/>
          </w:tcPr>
          <w:p w14:paraId="371E31CB" w14:textId="77777777" w:rsidR="00E46C57" w:rsidRPr="000E7B67" w:rsidRDefault="00000000">
            <w:pPr>
              <w:rPr>
                <w:sz w:val="24"/>
                <w:szCs w:val="24"/>
                <w:lang w:val="fr-FR"/>
              </w:rPr>
            </w:pPr>
            <w:r w:rsidRPr="000E7B67">
              <w:rPr>
                <w:sz w:val="24"/>
                <w:szCs w:val="24"/>
                <w:lang w:val="fr-FR"/>
              </w:rPr>
              <w:t>Libérer de l’espace ou changer la destination</w:t>
            </w:r>
          </w:p>
        </w:tc>
      </w:tr>
      <w:tr w:rsidR="00D960F5" w:rsidRPr="00304F40" w14:paraId="1A1660E8" w14:textId="77777777" w:rsidTr="000E7B67">
        <w:trPr>
          <w:trHeight w:val="1025"/>
        </w:trPr>
        <w:tc>
          <w:tcPr>
            <w:tcW w:w="3132" w:type="dxa"/>
          </w:tcPr>
          <w:p w14:paraId="358CA192" w14:textId="21B404F3" w:rsidR="00D960F5" w:rsidRPr="00D960F5" w:rsidRDefault="00D960F5">
            <w:pPr>
              <w:rPr>
                <w:sz w:val="24"/>
                <w:szCs w:val="24"/>
                <w:lang w:val="fr-FR"/>
              </w:rPr>
            </w:pPr>
            <w:r w:rsidRPr="00D960F5">
              <w:rPr>
                <w:sz w:val="24"/>
                <w:szCs w:val="24"/>
                <w:lang w:val="fr-FR"/>
              </w:rPr>
              <w:t>Interface graphique ne se lance pas</w:t>
            </w:r>
          </w:p>
        </w:tc>
        <w:tc>
          <w:tcPr>
            <w:tcW w:w="3132" w:type="dxa"/>
          </w:tcPr>
          <w:p w14:paraId="6F1F3182" w14:textId="4763B420" w:rsidR="00D960F5" w:rsidRPr="00D960F5" w:rsidRDefault="00D960F5">
            <w:pPr>
              <w:rPr>
                <w:sz w:val="24"/>
                <w:szCs w:val="24"/>
                <w:lang w:val="fr-FR"/>
              </w:rPr>
            </w:pPr>
            <w:r w:rsidRPr="00D960F5">
              <w:rPr>
                <w:sz w:val="24"/>
                <w:szCs w:val="24"/>
                <w:lang w:val="fr-FR"/>
              </w:rPr>
              <w:t>Environnement .NET ou ressources système insuffisants</w:t>
            </w:r>
          </w:p>
        </w:tc>
        <w:tc>
          <w:tcPr>
            <w:tcW w:w="3132" w:type="dxa"/>
          </w:tcPr>
          <w:p w14:paraId="1ABB2F68" w14:textId="06513377" w:rsidR="00D960F5" w:rsidRPr="00D960F5" w:rsidRDefault="00D960F5">
            <w:pPr>
              <w:rPr>
                <w:sz w:val="24"/>
                <w:szCs w:val="24"/>
                <w:lang w:val="fr-FR"/>
              </w:rPr>
            </w:pPr>
            <w:r w:rsidRPr="00D960F5">
              <w:rPr>
                <w:sz w:val="24"/>
                <w:szCs w:val="24"/>
                <w:lang w:val="fr-FR"/>
              </w:rPr>
              <w:t>Vérifier la présence de .NET 8+, redémarrer le PC, lancer en mode administrateur</w:t>
            </w:r>
          </w:p>
        </w:tc>
      </w:tr>
      <w:tr w:rsidR="00D960F5" w:rsidRPr="00304F40" w14:paraId="6DAD09DB" w14:textId="77777777" w:rsidTr="000E7B67">
        <w:trPr>
          <w:trHeight w:val="1025"/>
        </w:trPr>
        <w:tc>
          <w:tcPr>
            <w:tcW w:w="3132" w:type="dxa"/>
          </w:tcPr>
          <w:p w14:paraId="5B833A93" w14:textId="7C8E7ACB" w:rsidR="00D960F5" w:rsidRPr="00D960F5" w:rsidRDefault="005961E3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>C</w:t>
            </w:r>
            <w:r w:rsidR="00D960F5" w:rsidRPr="00D960F5">
              <w:rPr>
                <w:sz w:val="24"/>
                <w:szCs w:val="24"/>
              </w:rPr>
              <w:t>ryptage échou</w:t>
            </w:r>
            <w:r>
              <w:rPr>
                <w:sz w:val="24"/>
                <w:szCs w:val="24"/>
              </w:rPr>
              <w:t>é</w:t>
            </w:r>
          </w:p>
        </w:tc>
        <w:tc>
          <w:tcPr>
            <w:tcW w:w="3132" w:type="dxa"/>
          </w:tcPr>
          <w:p w14:paraId="546B000E" w14:textId="79CF4614" w:rsidR="00D960F5" w:rsidRPr="00D960F5" w:rsidRDefault="008D117B">
            <w:pPr>
              <w:rPr>
                <w:sz w:val="24"/>
                <w:szCs w:val="24"/>
                <w:lang w:val="fr-FR"/>
              </w:rPr>
            </w:pPr>
            <w:r w:rsidRPr="008D117B">
              <w:rPr>
                <w:sz w:val="24"/>
                <w:szCs w:val="24"/>
                <w:lang w:val="fr-FR"/>
              </w:rPr>
              <w:t xml:space="preserve">CryptoSoft non installé ou </w:t>
            </w:r>
            <w:r>
              <w:rPr>
                <w:sz w:val="24"/>
                <w:szCs w:val="24"/>
                <w:lang w:val="fr-FR"/>
              </w:rPr>
              <w:t>e</w:t>
            </w:r>
            <w:r w:rsidR="00D960F5" w:rsidRPr="00D960F5">
              <w:rPr>
                <w:sz w:val="24"/>
                <w:szCs w:val="24"/>
                <w:lang w:val="fr-FR"/>
              </w:rPr>
              <w:t>xtensions non compatibles</w:t>
            </w:r>
          </w:p>
        </w:tc>
        <w:tc>
          <w:tcPr>
            <w:tcW w:w="3132" w:type="dxa"/>
          </w:tcPr>
          <w:p w14:paraId="27EDED15" w14:textId="33401169" w:rsidR="00D960F5" w:rsidRPr="00D960F5" w:rsidRDefault="008D117B">
            <w:pPr>
              <w:rPr>
                <w:sz w:val="24"/>
                <w:szCs w:val="24"/>
                <w:lang w:val="fr-FR"/>
              </w:rPr>
            </w:pPr>
            <w:r w:rsidRPr="008D117B">
              <w:rPr>
                <w:sz w:val="24"/>
                <w:szCs w:val="24"/>
                <w:lang w:val="fr-FR"/>
              </w:rPr>
              <w:t xml:space="preserve">Vérifier la configuration de CryptoSoft, </w:t>
            </w:r>
            <w:r>
              <w:rPr>
                <w:sz w:val="24"/>
                <w:szCs w:val="24"/>
                <w:lang w:val="fr-FR"/>
              </w:rPr>
              <w:t>s</w:t>
            </w:r>
            <w:r w:rsidR="00D960F5" w:rsidRPr="00D960F5">
              <w:rPr>
                <w:sz w:val="24"/>
                <w:szCs w:val="24"/>
                <w:lang w:val="fr-FR"/>
              </w:rPr>
              <w:t>’assurer que les fichiers ont l’extension prévue</w:t>
            </w:r>
          </w:p>
        </w:tc>
      </w:tr>
      <w:tr w:rsidR="00D960F5" w:rsidRPr="00304F40" w14:paraId="0E0AD260" w14:textId="77777777" w:rsidTr="000E7B67">
        <w:trPr>
          <w:trHeight w:val="1025"/>
        </w:trPr>
        <w:tc>
          <w:tcPr>
            <w:tcW w:w="3132" w:type="dxa"/>
          </w:tcPr>
          <w:p w14:paraId="671C35C3" w14:textId="4C273E8A" w:rsidR="00D960F5" w:rsidRPr="003C09F2" w:rsidRDefault="003C09F2">
            <w:pPr>
              <w:rPr>
                <w:sz w:val="24"/>
                <w:szCs w:val="24"/>
                <w:lang w:val="fr-FR"/>
              </w:rPr>
            </w:pPr>
            <w:r w:rsidRPr="003C09F2">
              <w:rPr>
                <w:sz w:val="24"/>
                <w:szCs w:val="24"/>
                <w:lang w:val="fr-FR"/>
              </w:rPr>
              <w:t>Sauvegarde bloquée par logiciel métier</w:t>
            </w:r>
          </w:p>
        </w:tc>
        <w:tc>
          <w:tcPr>
            <w:tcW w:w="3132" w:type="dxa"/>
          </w:tcPr>
          <w:p w14:paraId="40476177" w14:textId="307D0D80" w:rsidR="00D960F5" w:rsidRPr="003C09F2" w:rsidRDefault="003C09F2">
            <w:pPr>
              <w:rPr>
                <w:sz w:val="24"/>
                <w:szCs w:val="24"/>
                <w:lang w:val="fr-FR"/>
              </w:rPr>
            </w:pPr>
            <w:r w:rsidRPr="003C09F2">
              <w:rPr>
                <w:sz w:val="24"/>
                <w:szCs w:val="24"/>
                <w:lang w:val="fr-FR"/>
              </w:rPr>
              <w:t>Détection d’un logiciel métier en exécution (ex : calculatrice)</w:t>
            </w:r>
          </w:p>
        </w:tc>
        <w:tc>
          <w:tcPr>
            <w:tcW w:w="3132" w:type="dxa"/>
          </w:tcPr>
          <w:p w14:paraId="0D72F417" w14:textId="4BCF59A5" w:rsidR="00D960F5" w:rsidRPr="003C09F2" w:rsidRDefault="003C09F2">
            <w:pPr>
              <w:rPr>
                <w:sz w:val="24"/>
                <w:szCs w:val="24"/>
                <w:lang w:val="fr-FR"/>
              </w:rPr>
            </w:pPr>
            <w:r w:rsidRPr="003C09F2">
              <w:rPr>
                <w:sz w:val="24"/>
                <w:szCs w:val="24"/>
                <w:lang w:val="fr-FR"/>
              </w:rPr>
              <w:t>Fermer l’application métier et relancer le traitement</w:t>
            </w:r>
          </w:p>
        </w:tc>
      </w:tr>
    </w:tbl>
    <w:p w14:paraId="01DBE5A1" w14:textId="2666FE4C" w:rsidR="00E46C57" w:rsidRPr="00BC5791" w:rsidRDefault="00377BE8">
      <w:pPr>
        <w:pStyle w:val="Titre1"/>
        <w:rPr>
          <w:lang w:val="fr-FR"/>
        </w:rPr>
      </w:pPr>
      <w:r>
        <w:rPr>
          <w:lang w:val="fr-FR"/>
        </w:rPr>
        <w:t>9</w:t>
      </w:r>
      <w:r w:rsidR="00C81AA8" w:rsidRPr="00BC5791">
        <w:rPr>
          <w:lang w:val="fr-FR"/>
        </w:rPr>
        <w:t>. Contact Support</w:t>
      </w:r>
    </w:p>
    <w:p w14:paraId="01153186" w14:textId="7E389C8E" w:rsidR="00783AED" w:rsidRPr="002C51E3" w:rsidRDefault="00D3369C">
      <w:pPr>
        <w:rPr>
          <w:sz w:val="24"/>
          <w:szCs w:val="24"/>
          <w:lang w:val="fr-FR"/>
        </w:rPr>
      </w:pPr>
      <w:r w:rsidRPr="002C51E3">
        <w:rPr>
          <w:sz w:val="24"/>
          <w:szCs w:val="24"/>
          <w:lang w:val="fr-FR"/>
        </w:rPr>
        <w:t>Email :</w:t>
      </w:r>
      <w:r w:rsidR="00BC5791" w:rsidRPr="002C51E3">
        <w:rPr>
          <w:sz w:val="24"/>
          <w:szCs w:val="24"/>
          <w:lang w:val="fr-FR"/>
        </w:rPr>
        <w:t xml:space="preserve"> support@prosoft.fr</w:t>
      </w:r>
    </w:p>
    <w:sectPr w:rsidR="00783AED" w:rsidRPr="002C5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3904F9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16294A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A057A"/>
    <w:multiLevelType w:val="hybridMultilevel"/>
    <w:tmpl w:val="3D043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11B1E"/>
    <w:multiLevelType w:val="multilevel"/>
    <w:tmpl w:val="263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A1169"/>
    <w:multiLevelType w:val="multilevel"/>
    <w:tmpl w:val="30C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046435">
    <w:abstractNumId w:val="8"/>
  </w:num>
  <w:num w:numId="2" w16cid:durableId="1586767231">
    <w:abstractNumId w:val="6"/>
  </w:num>
  <w:num w:numId="3" w16cid:durableId="739719905">
    <w:abstractNumId w:val="5"/>
  </w:num>
  <w:num w:numId="4" w16cid:durableId="1931423283">
    <w:abstractNumId w:val="4"/>
  </w:num>
  <w:num w:numId="5" w16cid:durableId="104926125">
    <w:abstractNumId w:val="7"/>
  </w:num>
  <w:num w:numId="6" w16cid:durableId="1395859094">
    <w:abstractNumId w:val="3"/>
  </w:num>
  <w:num w:numId="7" w16cid:durableId="371151287">
    <w:abstractNumId w:val="2"/>
  </w:num>
  <w:num w:numId="8" w16cid:durableId="79102712">
    <w:abstractNumId w:val="1"/>
  </w:num>
  <w:num w:numId="9" w16cid:durableId="340551091">
    <w:abstractNumId w:val="0"/>
  </w:num>
  <w:num w:numId="10" w16cid:durableId="1980106779">
    <w:abstractNumId w:val="9"/>
  </w:num>
  <w:num w:numId="11" w16cid:durableId="1626428825">
    <w:abstractNumId w:val="7"/>
  </w:num>
  <w:num w:numId="12" w16cid:durableId="2086880472">
    <w:abstractNumId w:val="7"/>
  </w:num>
  <w:num w:numId="13" w16cid:durableId="1242912546">
    <w:abstractNumId w:val="10"/>
  </w:num>
  <w:num w:numId="14" w16cid:durableId="529805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A63"/>
    <w:rsid w:val="000E7B67"/>
    <w:rsid w:val="0015074B"/>
    <w:rsid w:val="00155748"/>
    <w:rsid w:val="0017743B"/>
    <w:rsid w:val="0029639D"/>
    <w:rsid w:val="002C51E3"/>
    <w:rsid w:val="00304F40"/>
    <w:rsid w:val="00326F90"/>
    <w:rsid w:val="00377BE8"/>
    <w:rsid w:val="003C09F2"/>
    <w:rsid w:val="003D4F14"/>
    <w:rsid w:val="003E5821"/>
    <w:rsid w:val="00487E5B"/>
    <w:rsid w:val="00521998"/>
    <w:rsid w:val="005961E3"/>
    <w:rsid w:val="005A25D1"/>
    <w:rsid w:val="006F5DEA"/>
    <w:rsid w:val="00783AED"/>
    <w:rsid w:val="008C16F7"/>
    <w:rsid w:val="008D117B"/>
    <w:rsid w:val="008E2ACC"/>
    <w:rsid w:val="00940D39"/>
    <w:rsid w:val="00986C8D"/>
    <w:rsid w:val="00996BD6"/>
    <w:rsid w:val="009B2A47"/>
    <w:rsid w:val="00AA1D8D"/>
    <w:rsid w:val="00AD2189"/>
    <w:rsid w:val="00B47730"/>
    <w:rsid w:val="00BC5791"/>
    <w:rsid w:val="00C81AA8"/>
    <w:rsid w:val="00CB0664"/>
    <w:rsid w:val="00D3369C"/>
    <w:rsid w:val="00D94117"/>
    <w:rsid w:val="00D960F5"/>
    <w:rsid w:val="00DA2CF2"/>
    <w:rsid w:val="00E46C57"/>
    <w:rsid w:val="00E93CEA"/>
    <w:rsid w:val="00EA62F9"/>
    <w:rsid w:val="00F05188"/>
    <w:rsid w:val="00F310FD"/>
    <w:rsid w:val="00FC693F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6452E"/>
  <w14:defaultImageDpi w14:val="300"/>
  <w15:docId w15:val="{905AF394-0BE6-4AFB-9D1C-37CA197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3">
    <w:name w:val="Plain Table 3"/>
    <w:basedOn w:val="TableauNormal"/>
    <w:uiPriority w:val="99"/>
    <w:rsid w:val="00F31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23</cp:revision>
  <dcterms:created xsi:type="dcterms:W3CDTF">2013-12-23T23:15:00Z</dcterms:created>
  <dcterms:modified xsi:type="dcterms:W3CDTF">2025-05-29T17:03:00Z</dcterms:modified>
  <cp:category/>
</cp:coreProperties>
</file>