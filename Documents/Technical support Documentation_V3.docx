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7365" w14:textId="4AA30EAF" w:rsidR="00584649" w:rsidRPr="00BC5791" w:rsidRDefault="00584649" w:rsidP="00EB4215">
      <w:pPr>
        <w:pStyle w:val="Titre"/>
        <w:rPr>
          <w:lang w:val="fr-FR"/>
        </w:rPr>
      </w:pPr>
      <w:r>
        <w:t>📄</w:t>
      </w:r>
      <w:r w:rsidRPr="00584649">
        <w:rPr>
          <w:lang w:val="fr-FR"/>
        </w:rPr>
        <w:t xml:space="preserve"> </w:t>
      </w:r>
      <w:proofErr w:type="spellStart"/>
      <w:r>
        <w:rPr>
          <w:lang w:val="fr-FR"/>
        </w:rPr>
        <w:t>Technical</w:t>
      </w:r>
      <w:proofErr w:type="spellEnd"/>
      <w:r>
        <w:rPr>
          <w:lang w:val="fr-FR"/>
        </w:rPr>
        <w:t xml:space="preserve"> support </w:t>
      </w:r>
      <w:r w:rsidRPr="00584649">
        <w:rPr>
          <w:lang w:val="fr-FR"/>
        </w:rPr>
        <w:t>Documentation– EasySave V3.0.0</w:t>
      </w:r>
    </w:p>
    <w:p w14:paraId="5B0860E2" w14:textId="77777777" w:rsidR="00E46C57" w:rsidRPr="00BC5791" w:rsidRDefault="00274981">
      <w:pPr>
        <w:pStyle w:val="Titre1"/>
        <w:rPr>
          <w:lang w:val="fr-FR"/>
        </w:rPr>
      </w:pPr>
      <w:r w:rsidRPr="00584649">
        <w:rPr>
          <w:lang w:val="fr-FR"/>
        </w:rPr>
        <w:t>1. Default Software Location</w:t>
      </w:r>
    </w:p>
    <w:p w14:paraId="6B79ADD1" w14:textId="6A177E5D" w:rsidR="00E46C57" w:rsidRDefault="00584649">
      <w:pPr>
        <w:rPr>
          <w:sz w:val="24"/>
          <w:szCs w:val="24"/>
          <w:lang w:val="fr-FR"/>
        </w:rPr>
      </w:pPr>
      <w:r w:rsidRPr="00584649">
        <w:rPr>
          <w:b/>
          <w:bCs/>
          <w:sz w:val="24"/>
          <w:szCs w:val="24"/>
        </w:rPr>
        <w:t>Installation Folder:</w:t>
      </w:r>
      <w:r w:rsidR="00274981" w:rsidRPr="00584649">
        <w:rPr>
          <w:sz w:val="24"/>
          <w:szCs w:val="24"/>
          <w:lang w:val="fr-FR"/>
        </w:rPr>
        <w:t xml:space="preserve"> C:\Program Files\EasySave</w:t>
      </w:r>
    </w:p>
    <w:p w14:paraId="21AE452E" w14:textId="23DA81BB" w:rsidR="00E93CEA" w:rsidRPr="00E93CEA" w:rsidRDefault="00E93CEA">
      <w:pPr>
        <w:rPr>
          <w:sz w:val="24"/>
          <w:szCs w:val="24"/>
          <w:lang w:val="fr-FR"/>
        </w:rPr>
      </w:pPr>
      <w:r w:rsidRPr="00584649">
        <w:rPr>
          <w:b/>
          <w:bCs/>
          <w:sz w:val="24"/>
          <w:szCs w:val="24"/>
          <w:lang w:val="fr-FR"/>
        </w:rPr>
        <w:t xml:space="preserve">Installation folder on </w:t>
      </w:r>
      <w:r w:rsidR="00584649" w:rsidRPr="00584649">
        <w:rPr>
          <w:b/>
          <w:bCs/>
          <w:sz w:val="24"/>
          <w:szCs w:val="24"/>
          <w:lang w:val="fr-FR"/>
        </w:rPr>
        <w:t>GitHub :</w:t>
      </w:r>
      <w:r w:rsidRPr="00584649">
        <w:rPr>
          <w:b/>
          <w:bCs/>
          <w:sz w:val="24"/>
          <w:szCs w:val="24"/>
          <w:lang w:val="fr-FR"/>
        </w:rPr>
        <w:t xml:space="preserve"> </w:t>
      </w:r>
      <w:r w:rsidRPr="00584649">
        <w:rPr>
          <w:sz w:val="24"/>
          <w:szCs w:val="24"/>
          <w:lang w:val="fr-FR"/>
        </w:rPr>
        <w:t>/Documentation/</w:t>
      </w:r>
      <w:proofErr w:type="spellStart"/>
      <w:r w:rsidRPr="00584649">
        <w:rPr>
          <w:sz w:val="24"/>
          <w:szCs w:val="24"/>
          <w:lang w:val="fr-FR"/>
        </w:rPr>
        <w:t>Installer_EasySave</w:t>
      </w:r>
      <w:proofErr w:type="spellEnd"/>
      <w:r w:rsidRPr="00584649">
        <w:rPr>
          <w:sz w:val="24"/>
          <w:szCs w:val="24"/>
          <w:lang w:val="fr-FR"/>
        </w:rPr>
        <w:t>/Output/EasySave_setup.exe</w:t>
      </w:r>
    </w:p>
    <w:p w14:paraId="360E2476" w14:textId="4A2400EA" w:rsidR="00E46C57" w:rsidRDefault="00274981">
      <w:pPr>
        <w:rPr>
          <w:sz w:val="24"/>
          <w:szCs w:val="24"/>
          <w:lang w:val="fr-FR"/>
        </w:rPr>
      </w:pPr>
      <w:r w:rsidRPr="00584649">
        <w:rPr>
          <w:b/>
          <w:bCs/>
          <w:sz w:val="24"/>
          <w:szCs w:val="24"/>
          <w:lang w:val="fr-FR"/>
        </w:rPr>
        <w:t xml:space="preserve">Main </w:t>
      </w:r>
      <w:proofErr w:type="spellStart"/>
      <w:proofErr w:type="gramStart"/>
      <w:r w:rsidRPr="00584649">
        <w:rPr>
          <w:b/>
          <w:bCs/>
          <w:sz w:val="24"/>
          <w:szCs w:val="24"/>
          <w:lang w:val="fr-FR"/>
        </w:rPr>
        <w:t>Executable</w:t>
      </w:r>
      <w:proofErr w:type="spellEnd"/>
      <w:r w:rsidRPr="00584649">
        <w:rPr>
          <w:b/>
          <w:bCs/>
          <w:sz w:val="24"/>
          <w:szCs w:val="24"/>
          <w:lang w:val="fr-FR"/>
        </w:rPr>
        <w:t>:</w:t>
      </w:r>
      <w:proofErr w:type="gramEnd"/>
      <w:r w:rsidRPr="00584649">
        <w:rPr>
          <w:sz w:val="24"/>
          <w:szCs w:val="24"/>
          <w:lang w:val="fr-FR"/>
        </w:rPr>
        <w:t xml:space="preserve"> EasySave.exe</w:t>
      </w:r>
    </w:p>
    <w:p w14:paraId="57998E52" w14:textId="77777777" w:rsidR="00E46C57" w:rsidRPr="00584649" w:rsidRDefault="00274981">
      <w:pPr>
        <w:pStyle w:val="Titre1"/>
      </w:pPr>
      <w:r w:rsidRPr="00BC5791">
        <w:t>2. Minimum System Requirements</w:t>
      </w:r>
    </w:p>
    <w:p w14:paraId="6E206050" w14:textId="45F06CC5" w:rsidR="00F310FD" w:rsidRPr="00584649" w:rsidRDefault="00F310FD" w:rsidP="00F310FD">
      <w:pPr>
        <w:rPr>
          <w:sz w:val="24"/>
          <w:szCs w:val="24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</w:rPr>
        <w:t xml:space="preserve"> These specifications ensure that the software runs smoothly.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14:paraId="3A8D8C34" w14:textId="77777777" w:rsidTr="00F3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8F5B642" w14:textId="77777777" w:rsidR="00E46C57" w:rsidRDefault="00274981">
            <w:r>
              <w:t>Component</w:t>
            </w:r>
          </w:p>
        </w:tc>
        <w:tc>
          <w:tcPr>
            <w:tcW w:w="4320" w:type="dxa"/>
          </w:tcPr>
          <w:p w14:paraId="455DCCFB" w14:textId="77777777" w:rsidR="00E46C57" w:rsidRDefault="00274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requirement</w:t>
            </w:r>
          </w:p>
        </w:tc>
      </w:tr>
      <w:tr w:rsidR="00E46C57" w14:paraId="49914240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A5EF1A" w14:textId="77777777" w:rsidR="00E46C57" w:rsidRDefault="00274981">
            <w:r>
              <w:t>Memory (RAM)</w:t>
            </w:r>
          </w:p>
        </w:tc>
        <w:tc>
          <w:tcPr>
            <w:tcW w:w="4320" w:type="dxa"/>
          </w:tcPr>
          <w:p w14:paraId="3E94BEFA" w14:textId="7E97EC24" w:rsidR="00E46C57" w:rsidRPr="000E7B67" w:rsidRDefault="0048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MB</w:t>
            </w:r>
          </w:p>
          <w:p w14:paraId="69D272F6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274981" w14:paraId="3119730E" w14:textId="77777777" w:rsidTr="00F3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766E4" w14:textId="77777777" w:rsidR="00E46C57" w:rsidRDefault="00274981">
            <w:r>
              <w:t>Disk space</w:t>
            </w:r>
          </w:p>
        </w:tc>
        <w:tc>
          <w:tcPr>
            <w:tcW w:w="4320" w:type="dxa"/>
          </w:tcPr>
          <w:p w14:paraId="25FE09DE" w14:textId="5FFC6EBC" w:rsidR="00E46C57" w:rsidRPr="00584649" w:rsidRDefault="0052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KB for installation + space for backups</w:t>
            </w:r>
          </w:p>
          <w:p w14:paraId="05232A46" w14:textId="77777777" w:rsidR="00F310FD" w:rsidRPr="00584649" w:rsidRDefault="00F3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274981" w14:paraId="49425A89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5FBFB2" w14:textId="77777777" w:rsidR="00E46C57" w:rsidRDefault="00274981">
            <w:r>
              <w:t>.NET Framework</w:t>
            </w:r>
          </w:p>
        </w:tc>
        <w:tc>
          <w:tcPr>
            <w:tcW w:w="4320" w:type="dxa"/>
          </w:tcPr>
          <w:p w14:paraId="66F0B7CF" w14:textId="4698FDE0" w:rsidR="00E46C57" w:rsidRPr="00584649" w:rsidRDefault="00274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.NET 8.0 or higher (included if installed via setup)</w:t>
            </w:r>
          </w:p>
          <w:p w14:paraId="4C49E0D0" w14:textId="77777777" w:rsidR="00F310FD" w:rsidRPr="00584649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19824D8" w14:textId="77777777" w:rsidR="00E46C57" w:rsidRPr="00584649" w:rsidRDefault="00274981">
      <w:pPr>
        <w:pStyle w:val="Titre1"/>
      </w:pPr>
      <w:r w:rsidRPr="00BC5791">
        <w:t>3. Location of Configuration Files</w:t>
      </w:r>
    </w:p>
    <w:p w14:paraId="14CA3B9A" w14:textId="77777777" w:rsidR="00E46C57" w:rsidRPr="00584649" w:rsidRDefault="00274981">
      <w:pPr>
        <w:rPr>
          <w:sz w:val="24"/>
          <w:szCs w:val="24"/>
        </w:rPr>
      </w:pPr>
      <w:r w:rsidRPr="000E7B67">
        <w:rPr>
          <w:sz w:val="24"/>
          <w:szCs w:val="24"/>
        </w:rPr>
        <w:t xml:space="preserve">Master configuration file: </w:t>
      </w:r>
      <w:proofErr w:type="spellStart"/>
      <w:proofErr w:type="gramStart"/>
      <w:r w:rsidRPr="000E7B67">
        <w:rPr>
          <w:sz w:val="24"/>
          <w:szCs w:val="24"/>
        </w:rPr>
        <w:t>config.json</w:t>
      </w:r>
      <w:proofErr w:type="spellEnd"/>
      <w:proofErr w:type="gramEnd"/>
    </w:p>
    <w:p w14:paraId="2D5D4136" w14:textId="19FEE800" w:rsidR="00E46C57" w:rsidRPr="00584649" w:rsidRDefault="005846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="00274981" w:rsidRPr="000E7B67">
        <w:rPr>
          <w:sz w:val="24"/>
          <w:szCs w:val="24"/>
        </w:rPr>
        <w:t>: %APPDATA%\</w:t>
      </w:r>
      <w:proofErr w:type="spellStart"/>
      <w:r w:rsidR="00274981" w:rsidRPr="000E7B67">
        <w:rPr>
          <w:sz w:val="24"/>
          <w:szCs w:val="24"/>
        </w:rPr>
        <w:t>EasySave</w:t>
      </w:r>
      <w:proofErr w:type="spellEnd"/>
      <w:r w:rsidR="00274981" w:rsidRPr="000E7B67">
        <w:rPr>
          <w:sz w:val="24"/>
          <w:szCs w:val="24"/>
        </w:rPr>
        <w:t>\Config</w:t>
      </w:r>
    </w:p>
    <w:p w14:paraId="036193EE" w14:textId="27AD9DB3" w:rsidR="00E46C57" w:rsidRPr="00584649" w:rsidRDefault="00E46C57">
      <w:pPr>
        <w:pStyle w:val="Citationintense"/>
      </w:pPr>
    </w:p>
    <w:p w14:paraId="5174C8FB" w14:textId="77CB976C" w:rsidR="00E46C57" w:rsidRPr="00584649" w:rsidRDefault="00C81AA8">
      <w:pPr>
        <w:pStyle w:val="Titre1"/>
      </w:pPr>
      <w:r>
        <w:rPr>
          <w:sz w:val="24"/>
          <w:szCs w:val="24"/>
        </w:rPr>
        <w:t xml:space="preserve">4. </w:t>
      </w:r>
      <w:r w:rsidRPr="00940D39">
        <w:t>Location of log files</w:t>
      </w:r>
    </w:p>
    <w:p w14:paraId="084F35E1" w14:textId="77777777" w:rsidR="00E46C57" w:rsidRPr="00584649" w:rsidRDefault="00274981">
      <w:pPr>
        <w:rPr>
          <w:sz w:val="24"/>
          <w:szCs w:val="24"/>
        </w:rPr>
      </w:pPr>
      <w:r w:rsidRPr="000E7B67">
        <w:rPr>
          <w:sz w:val="24"/>
          <w:szCs w:val="24"/>
        </w:rPr>
        <w:t>Backup log file:</w:t>
      </w:r>
    </w:p>
    <w:p w14:paraId="61D2B368" w14:textId="749DF14D" w:rsidR="00E46C57" w:rsidRPr="00584649" w:rsidRDefault="005846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Path</w:t>
      </w:r>
      <w:r w:rsidRPr="000E7B67">
        <w:rPr>
          <w:sz w:val="24"/>
          <w:szCs w:val="24"/>
        </w:rPr>
        <w:t>:</w:t>
      </w:r>
      <w:r w:rsidR="00FE05DD" w:rsidRPr="000E7B67">
        <w:rPr>
          <w:sz w:val="24"/>
          <w:szCs w:val="24"/>
        </w:rPr>
        <w:t xml:space="preserve"> %APPDATA%\</w:t>
      </w:r>
      <w:proofErr w:type="spellStart"/>
      <w:r w:rsidR="00FE05DD" w:rsidRPr="000E7B67">
        <w:rPr>
          <w:sz w:val="24"/>
          <w:szCs w:val="24"/>
        </w:rPr>
        <w:t>EasySave</w:t>
      </w:r>
      <w:proofErr w:type="spellEnd"/>
      <w:r w:rsidR="00FE05DD" w:rsidRPr="000E7B67">
        <w:rPr>
          <w:sz w:val="24"/>
          <w:szCs w:val="24"/>
        </w:rPr>
        <w:t>\Logs</w:t>
      </w:r>
    </w:p>
    <w:p w14:paraId="17D31490" w14:textId="1723CDB4" w:rsidR="00E46C57" w:rsidRPr="00584649" w:rsidRDefault="00521998" w:rsidP="000E7B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 file names</w:t>
      </w:r>
      <w:proofErr w:type="gramStart"/>
      <w:r>
        <w:rPr>
          <w:b/>
          <w:bCs/>
          <w:sz w:val="24"/>
          <w:szCs w:val="24"/>
        </w:rPr>
        <w:t xml:space="preserve">:  </w:t>
      </w:r>
      <w:proofErr w:type="spellStart"/>
      <w:r w:rsidR="000E7B67" w:rsidRPr="000E7B67">
        <w:rPr>
          <w:sz w:val="24"/>
          <w:szCs w:val="24"/>
        </w:rPr>
        <w:t>aaaa</w:t>
      </w:r>
      <w:proofErr w:type="spellEnd"/>
      <w:proofErr w:type="gramEnd"/>
      <w:r w:rsidR="000E7B67" w:rsidRPr="000E7B67">
        <w:rPr>
          <w:sz w:val="24"/>
          <w:szCs w:val="24"/>
        </w:rPr>
        <w:t>-mm-</w:t>
      </w:r>
      <w:proofErr w:type="spellStart"/>
      <w:proofErr w:type="gramStart"/>
      <w:r w:rsidR="000E7B67" w:rsidRPr="000E7B67">
        <w:rPr>
          <w:sz w:val="24"/>
          <w:szCs w:val="24"/>
        </w:rPr>
        <w:t>jj.json</w:t>
      </w:r>
      <w:proofErr w:type="spellEnd"/>
      <w:proofErr w:type="gramEnd"/>
      <w:r w:rsidR="000E7B67" w:rsidRPr="000E7B67">
        <w:rPr>
          <w:sz w:val="24"/>
          <w:szCs w:val="24"/>
        </w:rPr>
        <w:t xml:space="preserve"> </w:t>
      </w:r>
      <w:r w:rsidR="006F5DEA" w:rsidRPr="00D960F5">
        <w:rPr>
          <w:b/>
          <w:bCs/>
          <w:sz w:val="24"/>
          <w:szCs w:val="24"/>
        </w:rPr>
        <w:t xml:space="preserve">or </w:t>
      </w:r>
      <w:r w:rsidR="006F5DEA" w:rsidRPr="000E7B67">
        <w:rPr>
          <w:sz w:val="24"/>
          <w:szCs w:val="24"/>
        </w:rPr>
        <w:t>aaaa-mm-jj.xml</w:t>
      </w:r>
    </w:p>
    <w:p w14:paraId="4854937E" w14:textId="77777777" w:rsidR="006F5DEA" w:rsidRPr="00584649" w:rsidRDefault="006F5DEA" w:rsidP="000E7B67">
      <w:pPr>
        <w:rPr>
          <w:sz w:val="24"/>
          <w:szCs w:val="24"/>
        </w:rPr>
      </w:pPr>
    </w:p>
    <w:p w14:paraId="1C980EE1" w14:textId="5E45E45E" w:rsidR="00521998" w:rsidRPr="00584649" w:rsidRDefault="00521998" w:rsidP="000E7B67">
      <w:pPr>
        <w:rPr>
          <w:sz w:val="24"/>
          <w:szCs w:val="24"/>
        </w:rPr>
      </w:pPr>
      <w:r w:rsidRPr="00521998">
        <w:rPr>
          <w:b/>
          <w:bCs/>
          <w:sz w:val="24"/>
          <w:szCs w:val="24"/>
        </w:rPr>
        <w:t>Format</w:t>
      </w:r>
      <w:r>
        <w:rPr>
          <w:sz w:val="24"/>
          <w:szCs w:val="24"/>
        </w:rPr>
        <w:t>: JSON or XML</w:t>
      </w:r>
    </w:p>
    <w:p w14:paraId="090B8EB0" w14:textId="5492B28D" w:rsidR="00377BE8" w:rsidRPr="00584649" w:rsidRDefault="00377BE8" w:rsidP="00377BE8">
      <w:pPr>
        <w:pStyle w:val="Titre1"/>
        <w:spacing w:line="360" w:lineRule="auto"/>
      </w:pPr>
      <w:r>
        <w:t>5. Parallel backups and priority management</w:t>
      </w:r>
    </w:p>
    <w:p w14:paraId="1B6DA37F" w14:textId="43B184C3" w:rsidR="00377BE8" w:rsidRPr="00584649" w:rsidRDefault="00377BE8" w:rsidP="00377BE8">
      <w:pPr>
        <w:spacing w:line="360" w:lineRule="auto"/>
        <w:rPr>
          <w:sz w:val="24"/>
          <w:szCs w:val="24"/>
        </w:rPr>
      </w:pPr>
      <w:r w:rsidRPr="00377BE8">
        <w:rPr>
          <w:sz w:val="24"/>
          <w:szCs w:val="24"/>
        </w:rPr>
        <w:t xml:space="preserve">Version 3.0 allows multiple backups to run </w:t>
      </w:r>
      <w:r w:rsidRPr="00584649">
        <w:rPr>
          <w:sz w:val="24"/>
          <w:szCs w:val="24"/>
        </w:rPr>
        <w:t>in parallel</w:t>
      </w:r>
      <w:r w:rsidRPr="00377BE8">
        <w:rPr>
          <w:sz w:val="24"/>
          <w:szCs w:val="24"/>
        </w:rPr>
        <w:t>, reducing overall time. In the settings, you can set priority extensions: .docx, .pdf. Files with these extensions are treated first.</w:t>
      </w:r>
    </w:p>
    <w:p w14:paraId="775F26AF" w14:textId="2B11DDE0" w:rsidR="00377BE8" w:rsidRPr="00584649" w:rsidRDefault="00377BE8" w:rsidP="00377BE8">
      <w:pPr>
        <w:pStyle w:val="Titre1"/>
      </w:pPr>
      <w:r>
        <w:t>6. Detection of business software</w:t>
      </w:r>
    </w:p>
    <w:p w14:paraId="185C0DE3" w14:textId="77777777" w:rsidR="00377BE8" w:rsidRPr="00584649" w:rsidRDefault="00377BE8" w:rsidP="00377BE8">
      <w:pPr>
        <w:spacing w:line="360" w:lineRule="auto"/>
        <w:rPr>
          <w:sz w:val="24"/>
          <w:szCs w:val="24"/>
        </w:rPr>
      </w:pPr>
      <w:proofErr w:type="spellStart"/>
      <w:r w:rsidRPr="00377BE8">
        <w:rPr>
          <w:sz w:val="24"/>
          <w:szCs w:val="24"/>
        </w:rPr>
        <w:t>EasySave</w:t>
      </w:r>
      <w:proofErr w:type="spellEnd"/>
      <w:r w:rsidRPr="00377BE8">
        <w:rPr>
          <w:sz w:val="24"/>
          <w:szCs w:val="24"/>
        </w:rPr>
        <w:t xml:space="preserve"> detects running business software (e.g. calculator). If a line-of-business software is active:</w:t>
      </w:r>
    </w:p>
    <w:p w14:paraId="1E8D748A" w14:textId="77777777" w:rsidR="00377BE8" w:rsidRPr="00377BE8" w:rsidRDefault="00377BE8" w:rsidP="00377BE8">
      <w:pPr>
        <w:numPr>
          <w:ilvl w:val="0"/>
          <w:numId w:val="13"/>
        </w:numPr>
        <w:spacing w:line="360" w:lineRule="auto"/>
        <w:rPr>
          <w:sz w:val="24"/>
          <w:szCs w:val="24"/>
          <w:lang w:val="fr-FR"/>
        </w:rPr>
      </w:pPr>
      <w:r w:rsidRPr="00377BE8">
        <w:rPr>
          <w:sz w:val="24"/>
          <w:szCs w:val="24"/>
        </w:rPr>
        <w:t>Backups are automatically paused.</w:t>
      </w:r>
    </w:p>
    <w:p w14:paraId="33BC9904" w14:textId="77777777" w:rsidR="00377BE8" w:rsidRPr="00584649" w:rsidRDefault="00377BE8" w:rsidP="00377BE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77BE8">
        <w:rPr>
          <w:sz w:val="24"/>
          <w:szCs w:val="24"/>
        </w:rPr>
        <w:t>They restart as soon as the business software is closed.</w:t>
      </w:r>
    </w:p>
    <w:p w14:paraId="5014F872" w14:textId="091DA1FA" w:rsidR="00377BE8" w:rsidRPr="00584649" w:rsidRDefault="00377BE8" w:rsidP="00377BE8">
      <w:pPr>
        <w:pStyle w:val="Titre1"/>
      </w:pPr>
      <w:r>
        <w:t>7. Distant Console</w:t>
      </w:r>
    </w:p>
    <w:p w14:paraId="4F8C071A" w14:textId="202FAF33" w:rsidR="00377BE8" w:rsidRPr="00377BE8" w:rsidRDefault="00304F40" w:rsidP="00377BE8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This version offers a </w:t>
      </w:r>
      <w:r w:rsidR="00377BE8" w:rsidRPr="00584649">
        <w:rPr>
          <w:sz w:val="24"/>
          <w:szCs w:val="24"/>
        </w:rPr>
        <w:t xml:space="preserve">remote console </w:t>
      </w:r>
      <w:r w:rsidR="00377BE8" w:rsidRPr="00377BE8">
        <w:rPr>
          <w:sz w:val="24"/>
          <w:szCs w:val="24"/>
        </w:rPr>
        <w:t>(via TCP socket). It allows you to:</w:t>
      </w:r>
    </w:p>
    <w:p w14:paraId="49F95A8B" w14:textId="77777777" w:rsidR="00377BE8" w:rsidRPr="00584649" w:rsidRDefault="00377BE8" w:rsidP="00377BE8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77BE8">
        <w:rPr>
          <w:sz w:val="24"/>
          <w:szCs w:val="24"/>
        </w:rPr>
        <w:t>Track the progress of backups in real time.</w:t>
      </w:r>
    </w:p>
    <w:p w14:paraId="3744D48B" w14:textId="65AE833D" w:rsidR="00377BE8" w:rsidRPr="00584649" w:rsidRDefault="00377BE8" w:rsidP="000E7B67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377BE8">
        <w:rPr>
          <w:sz w:val="24"/>
          <w:szCs w:val="24"/>
        </w:rPr>
        <w:t>Control backups remotely (pause, resume, stop).</w:t>
      </w:r>
    </w:p>
    <w:p w14:paraId="5CF9E8A5" w14:textId="20E9E21F" w:rsidR="00E46C57" w:rsidRPr="00BC5791" w:rsidRDefault="00377BE8">
      <w:pPr>
        <w:pStyle w:val="Titre1"/>
        <w:rPr>
          <w:lang w:val="fr-FR"/>
        </w:rPr>
      </w:pPr>
      <w:r>
        <w:t>8. Basic Troubleshooting Procedure</w:t>
      </w:r>
    </w:p>
    <w:p w14:paraId="7A5EF6E7" w14:textId="760F3E08" w:rsidR="00E46C57" w:rsidRPr="000E7B67" w:rsidRDefault="00274981" w:rsidP="000E7B67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Check the configuration files:</w:t>
      </w:r>
    </w:p>
    <w:p w14:paraId="2832EA84" w14:textId="141899DA" w:rsidR="00E46C57" w:rsidRPr="00584649" w:rsidRDefault="00274981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 xml:space="preserve">Make sure </w:t>
      </w:r>
      <w:proofErr w:type="gramStart"/>
      <w:r w:rsidRPr="000E7B67">
        <w:rPr>
          <w:sz w:val="24"/>
          <w:szCs w:val="24"/>
        </w:rPr>
        <w:t>config.json</w:t>
      </w:r>
      <w:proofErr w:type="gramEnd"/>
      <w:r w:rsidRPr="000E7B67">
        <w:rPr>
          <w:sz w:val="24"/>
          <w:szCs w:val="24"/>
        </w:rPr>
        <w:t xml:space="preserve"> is present and properly formatted. </w:t>
      </w:r>
    </w:p>
    <w:p w14:paraId="445B8153" w14:textId="41CBAD58" w:rsidR="00E46C57" w:rsidRPr="000E7B67" w:rsidRDefault="00BC5791" w:rsidP="000E7B67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r w:rsidRPr="000E7B67">
        <w:rPr>
          <w:b/>
          <w:bCs/>
          <w:sz w:val="24"/>
          <w:szCs w:val="24"/>
        </w:rPr>
        <w:t>Check permissions:</w:t>
      </w:r>
    </w:p>
    <w:p w14:paraId="488F0B23" w14:textId="77777777" w:rsidR="000E7B67" w:rsidRPr="00584649" w:rsidRDefault="00274981" w:rsidP="000E7B67">
      <w:pPr>
        <w:pStyle w:val="Listepuces"/>
        <w:rPr>
          <w:sz w:val="24"/>
          <w:szCs w:val="24"/>
        </w:rPr>
      </w:pPr>
      <w:r w:rsidRPr="000E7B67">
        <w:rPr>
          <w:sz w:val="24"/>
          <w:szCs w:val="24"/>
        </w:rPr>
        <w:t>The program must be able to read/write to the source and destination folders.</w:t>
      </w:r>
    </w:p>
    <w:p w14:paraId="2EA3C08F" w14:textId="49AE8E1F" w:rsidR="00E46C57" w:rsidRPr="000E7B67" w:rsidRDefault="00274981" w:rsidP="000E7B67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</w:rPr>
        <w:t>Common mistakes: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14:paraId="0108B006" w14:textId="77777777" w:rsidTr="000E7B67">
        <w:trPr>
          <w:trHeight w:val="1025"/>
        </w:trPr>
        <w:tc>
          <w:tcPr>
            <w:tcW w:w="3132" w:type="dxa"/>
          </w:tcPr>
          <w:p w14:paraId="5B1EE94B" w14:textId="77777777" w:rsidR="00E46C57" w:rsidRPr="000E7B67" w:rsidRDefault="00274981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3132" w:type="dxa"/>
          </w:tcPr>
          <w:p w14:paraId="4BE8B6B1" w14:textId="3AABE04A" w:rsidR="00E46C57" w:rsidRPr="000E7B67" w:rsidRDefault="00584649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P</w:t>
            </w:r>
            <w:r w:rsidR="00274981" w:rsidRPr="000E7B67">
              <w:rPr>
                <w:b/>
                <w:bCs/>
                <w:sz w:val="24"/>
                <w:szCs w:val="24"/>
              </w:rPr>
              <w:t>ossible</w:t>
            </w:r>
            <w:r>
              <w:rPr>
                <w:b/>
                <w:bCs/>
                <w:sz w:val="24"/>
                <w:szCs w:val="24"/>
              </w:rPr>
              <w:t xml:space="preserve"> c</w:t>
            </w:r>
            <w:r w:rsidRPr="000E7B67">
              <w:rPr>
                <w:b/>
                <w:bCs/>
                <w:sz w:val="24"/>
                <w:szCs w:val="24"/>
              </w:rPr>
              <w:t>ause</w:t>
            </w:r>
          </w:p>
        </w:tc>
        <w:tc>
          <w:tcPr>
            <w:tcW w:w="3132" w:type="dxa"/>
          </w:tcPr>
          <w:p w14:paraId="3BDE7C20" w14:textId="77777777" w:rsidR="00E46C57" w:rsidRDefault="00274981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39B572FA" w14:textId="77777777" w:rsidR="000E7B67" w:rsidRPr="000E7B67" w:rsidRDefault="000E7B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C57" w:rsidRPr="00274981" w14:paraId="51AF078F" w14:textId="77777777" w:rsidTr="000E7B67">
        <w:trPr>
          <w:trHeight w:val="1036"/>
        </w:trPr>
        <w:tc>
          <w:tcPr>
            <w:tcW w:w="3132" w:type="dxa"/>
          </w:tcPr>
          <w:p w14:paraId="4555896E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File Not Found</w:t>
            </w:r>
          </w:p>
        </w:tc>
        <w:tc>
          <w:tcPr>
            <w:tcW w:w="3132" w:type="dxa"/>
          </w:tcPr>
          <w:p w14:paraId="7D862417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Wrong path source</w:t>
            </w:r>
          </w:p>
        </w:tc>
        <w:tc>
          <w:tcPr>
            <w:tcW w:w="3132" w:type="dxa"/>
          </w:tcPr>
          <w:p w14:paraId="1E237793" w14:textId="77777777" w:rsidR="00E46C57" w:rsidRPr="00584649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Check the path in the backup</w:t>
            </w:r>
          </w:p>
        </w:tc>
      </w:tr>
      <w:tr w:rsidR="00E46C57" w14:paraId="15FF1D7A" w14:textId="77777777" w:rsidTr="000E7B67">
        <w:trPr>
          <w:trHeight w:val="1025"/>
        </w:trPr>
        <w:tc>
          <w:tcPr>
            <w:tcW w:w="3132" w:type="dxa"/>
          </w:tcPr>
          <w:p w14:paraId="42C1EBE4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Access denied</w:t>
            </w:r>
          </w:p>
        </w:tc>
        <w:tc>
          <w:tcPr>
            <w:tcW w:w="3132" w:type="dxa"/>
          </w:tcPr>
          <w:p w14:paraId="248355BC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User rights issue</w:t>
            </w:r>
          </w:p>
        </w:tc>
        <w:tc>
          <w:tcPr>
            <w:tcW w:w="3132" w:type="dxa"/>
          </w:tcPr>
          <w:p w14:paraId="5D7CC0D9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Run as an administrator</w:t>
            </w:r>
          </w:p>
        </w:tc>
      </w:tr>
      <w:tr w:rsidR="00E46C57" w:rsidRPr="00274981" w14:paraId="1C68F717" w14:textId="77777777" w:rsidTr="000E7B67">
        <w:trPr>
          <w:trHeight w:val="1025"/>
        </w:trPr>
        <w:tc>
          <w:tcPr>
            <w:tcW w:w="3132" w:type="dxa"/>
          </w:tcPr>
          <w:p w14:paraId="771A8039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Insufficient disk space</w:t>
            </w:r>
          </w:p>
        </w:tc>
        <w:tc>
          <w:tcPr>
            <w:tcW w:w="3132" w:type="dxa"/>
          </w:tcPr>
          <w:p w14:paraId="4EB5FFAB" w14:textId="77777777" w:rsidR="00E46C57" w:rsidRPr="000E7B67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Full Destination</w:t>
            </w:r>
          </w:p>
        </w:tc>
        <w:tc>
          <w:tcPr>
            <w:tcW w:w="3132" w:type="dxa"/>
          </w:tcPr>
          <w:p w14:paraId="371E31CB" w14:textId="77777777" w:rsidR="00E46C57" w:rsidRPr="00584649" w:rsidRDefault="00274981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Free up space or change the destination</w:t>
            </w:r>
          </w:p>
        </w:tc>
      </w:tr>
      <w:tr w:rsidR="00D960F5" w:rsidRPr="00274981" w14:paraId="1A1660E8" w14:textId="77777777" w:rsidTr="000E7B67">
        <w:trPr>
          <w:trHeight w:val="1025"/>
        </w:trPr>
        <w:tc>
          <w:tcPr>
            <w:tcW w:w="3132" w:type="dxa"/>
          </w:tcPr>
          <w:p w14:paraId="358CA192" w14:textId="21B404F3" w:rsidR="00D960F5" w:rsidRPr="00D960F5" w:rsidRDefault="00D960F5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</w:rPr>
              <w:t>GUI won't launch</w:t>
            </w:r>
          </w:p>
        </w:tc>
        <w:tc>
          <w:tcPr>
            <w:tcW w:w="3132" w:type="dxa"/>
          </w:tcPr>
          <w:p w14:paraId="6F1F3182" w14:textId="4763B420" w:rsidR="00D960F5" w:rsidRPr="00D960F5" w:rsidRDefault="00D960F5">
            <w:pPr>
              <w:rPr>
                <w:sz w:val="24"/>
                <w:szCs w:val="24"/>
                <w:lang w:val="fr-FR"/>
              </w:rPr>
            </w:pPr>
            <w:r w:rsidRPr="00D960F5">
              <w:rPr>
                <w:sz w:val="24"/>
                <w:szCs w:val="24"/>
              </w:rPr>
              <w:t>Insufficient .NET environment or system resources</w:t>
            </w:r>
          </w:p>
        </w:tc>
        <w:tc>
          <w:tcPr>
            <w:tcW w:w="3132" w:type="dxa"/>
          </w:tcPr>
          <w:p w14:paraId="1ABB2F68" w14:textId="06513377" w:rsidR="00D960F5" w:rsidRPr="00584649" w:rsidRDefault="00D960F5">
            <w:pPr>
              <w:rPr>
                <w:sz w:val="24"/>
                <w:szCs w:val="24"/>
              </w:rPr>
            </w:pPr>
            <w:r w:rsidRPr="00D960F5">
              <w:rPr>
                <w:sz w:val="24"/>
                <w:szCs w:val="24"/>
              </w:rPr>
              <w:t>Check for .NET 8+, restart the PC, launch in administrator mode</w:t>
            </w:r>
          </w:p>
        </w:tc>
      </w:tr>
      <w:tr w:rsidR="00D960F5" w:rsidRPr="00274981" w14:paraId="6DAD09DB" w14:textId="77777777" w:rsidTr="000E7B67">
        <w:trPr>
          <w:trHeight w:val="1025"/>
        </w:trPr>
        <w:tc>
          <w:tcPr>
            <w:tcW w:w="3132" w:type="dxa"/>
          </w:tcPr>
          <w:p w14:paraId="5B833A93" w14:textId="7C8E7ACB" w:rsidR="00D960F5" w:rsidRPr="00D960F5" w:rsidRDefault="005961E3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Encryption Failed</w:t>
            </w:r>
          </w:p>
        </w:tc>
        <w:tc>
          <w:tcPr>
            <w:tcW w:w="3132" w:type="dxa"/>
          </w:tcPr>
          <w:p w14:paraId="546B000E" w14:textId="79CF4614" w:rsidR="00D960F5" w:rsidRPr="00584649" w:rsidRDefault="008D117B">
            <w:pPr>
              <w:rPr>
                <w:sz w:val="24"/>
                <w:szCs w:val="24"/>
              </w:rPr>
            </w:pPr>
            <w:proofErr w:type="spellStart"/>
            <w:r w:rsidRPr="008D117B">
              <w:rPr>
                <w:sz w:val="24"/>
                <w:szCs w:val="24"/>
              </w:rPr>
              <w:t>CryptoSoft</w:t>
            </w:r>
            <w:proofErr w:type="spellEnd"/>
            <w:r w:rsidRPr="008D117B">
              <w:rPr>
                <w:sz w:val="24"/>
                <w:szCs w:val="24"/>
              </w:rPr>
              <w:t xml:space="preserve"> not installed or extensions not compatible</w:t>
            </w:r>
          </w:p>
        </w:tc>
        <w:tc>
          <w:tcPr>
            <w:tcW w:w="3132" w:type="dxa"/>
          </w:tcPr>
          <w:p w14:paraId="27EDED15" w14:textId="33401169" w:rsidR="00D960F5" w:rsidRPr="00584649" w:rsidRDefault="008D117B">
            <w:pPr>
              <w:rPr>
                <w:sz w:val="24"/>
                <w:szCs w:val="24"/>
              </w:rPr>
            </w:pPr>
            <w:r w:rsidRPr="008D117B">
              <w:rPr>
                <w:sz w:val="24"/>
                <w:szCs w:val="24"/>
              </w:rPr>
              <w:t xml:space="preserve">Check the configuration of </w:t>
            </w:r>
            <w:proofErr w:type="spellStart"/>
            <w:r w:rsidRPr="008D117B">
              <w:rPr>
                <w:sz w:val="24"/>
                <w:szCs w:val="24"/>
              </w:rPr>
              <w:t>CryptoSoft</w:t>
            </w:r>
            <w:proofErr w:type="spellEnd"/>
            <w:r w:rsidRPr="008D117B">
              <w:rPr>
                <w:sz w:val="24"/>
                <w:szCs w:val="24"/>
              </w:rPr>
              <w:t>, make sure the files have the intended extension</w:t>
            </w:r>
          </w:p>
        </w:tc>
      </w:tr>
      <w:tr w:rsidR="00D960F5" w:rsidRPr="00274981" w14:paraId="0E0AD260" w14:textId="77777777" w:rsidTr="000E7B67">
        <w:trPr>
          <w:trHeight w:val="1025"/>
        </w:trPr>
        <w:tc>
          <w:tcPr>
            <w:tcW w:w="3132" w:type="dxa"/>
          </w:tcPr>
          <w:p w14:paraId="671C35C3" w14:textId="4C273E8A" w:rsidR="00D960F5" w:rsidRPr="00584649" w:rsidRDefault="003C09F2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Backup blocked by line-of-business software</w:t>
            </w:r>
          </w:p>
        </w:tc>
        <w:tc>
          <w:tcPr>
            <w:tcW w:w="3132" w:type="dxa"/>
          </w:tcPr>
          <w:p w14:paraId="40476177" w14:textId="307D0D80" w:rsidR="00D960F5" w:rsidRPr="00584649" w:rsidRDefault="003C09F2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Detection of business software in execution (e.g. calculator)</w:t>
            </w:r>
          </w:p>
        </w:tc>
        <w:tc>
          <w:tcPr>
            <w:tcW w:w="3132" w:type="dxa"/>
          </w:tcPr>
          <w:p w14:paraId="0D72F417" w14:textId="4BCF59A5" w:rsidR="00D960F5" w:rsidRPr="00584649" w:rsidRDefault="003C09F2">
            <w:pPr>
              <w:rPr>
                <w:sz w:val="24"/>
                <w:szCs w:val="24"/>
              </w:rPr>
            </w:pPr>
            <w:r w:rsidRPr="003C09F2">
              <w:rPr>
                <w:sz w:val="24"/>
                <w:szCs w:val="24"/>
              </w:rPr>
              <w:t>Close the line-of-business application and restart processing</w:t>
            </w:r>
          </w:p>
        </w:tc>
      </w:tr>
    </w:tbl>
    <w:p w14:paraId="01DBE5A1" w14:textId="2666FE4C" w:rsidR="00E46C57" w:rsidRPr="00BC5791" w:rsidRDefault="00377BE8">
      <w:pPr>
        <w:pStyle w:val="Titre1"/>
        <w:rPr>
          <w:lang w:val="fr-FR"/>
        </w:rPr>
      </w:pPr>
      <w:r>
        <w:t>9. Contact Support</w:t>
      </w:r>
    </w:p>
    <w:p w14:paraId="01153186" w14:textId="106ED646" w:rsidR="00783AED" w:rsidRPr="002C51E3" w:rsidRDefault="00584649">
      <w:pPr>
        <w:rPr>
          <w:sz w:val="24"/>
          <w:szCs w:val="24"/>
          <w:lang w:val="fr-FR"/>
        </w:rPr>
      </w:pPr>
      <w:r w:rsidRPr="002C51E3">
        <w:rPr>
          <w:sz w:val="24"/>
          <w:szCs w:val="24"/>
        </w:rPr>
        <w:t>Email:</w:t>
      </w:r>
      <w:r w:rsidR="00D3369C" w:rsidRPr="002C51E3">
        <w:rPr>
          <w:sz w:val="24"/>
          <w:szCs w:val="24"/>
        </w:rPr>
        <w:t xml:space="preserve"> support@prosoft.fr</w:t>
      </w:r>
    </w:p>
    <w:sectPr w:rsidR="00783AED" w:rsidRPr="002C5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3904F9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16294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B1E"/>
    <w:multiLevelType w:val="multilevel"/>
    <w:tmpl w:val="263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A1169"/>
    <w:multiLevelType w:val="multilevel"/>
    <w:tmpl w:val="30C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1626428825">
    <w:abstractNumId w:val="7"/>
  </w:num>
  <w:num w:numId="12" w16cid:durableId="2086880472">
    <w:abstractNumId w:val="7"/>
  </w:num>
  <w:num w:numId="13" w16cid:durableId="1242912546">
    <w:abstractNumId w:val="10"/>
  </w:num>
  <w:num w:numId="14" w16cid:durableId="529805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A63"/>
    <w:rsid w:val="000E7B67"/>
    <w:rsid w:val="0015074B"/>
    <w:rsid w:val="00155748"/>
    <w:rsid w:val="0017743B"/>
    <w:rsid w:val="00274981"/>
    <w:rsid w:val="0029639D"/>
    <w:rsid w:val="002C51E3"/>
    <w:rsid w:val="00304F40"/>
    <w:rsid w:val="00326F90"/>
    <w:rsid w:val="00377BE8"/>
    <w:rsid w:val="003C09F2"/>
    <w:rsid w:val="003D4F14"/>
    <w:rsid w:val="003E5821"/>
    <w:rsid w:val="00487E5B"/>
    <w:rsid w:val="00521998"/>
    <w:rsid w:val="00584649"/>
    <w:rsid w:val="005961E3"/>
    <w:rsid w:val="005A25D1"/>
    <w:rsid w:val="006F5DEA"/>
    <w:rsid w:val="00783AED"/>
    <w:rsid w:val="008C16F7"/>
    <w:rsid w:val="008D117B"/>
    <w:rsid w:val="008E2ACC"/>
    <w:rsid w:val="00940D39"/>
    <w:rsid w:val="00986C8D"/>
    <w:rsid w:val="00996BD6"/>
    <w:rsid w:val="009B2A47"/>
    <w:rsid w:val="00AA1D8D"/>
    <w:rsid w:val="00AD2189"/>
    <w:rsid w:val="00B47730"/>
    <w:rsid w:val="00BC5791"/>
    <w:rsid w:val="00C81AA8"/>
    <w:rsid w:val="00CB0664"/>
    <w:rsid w:val="00D3369C"/>
    <w:rsid w:val="00D94117"/>
    <w:rsid w:val="00D960F5"/>
    <w:rsid w:val="00DA2CF2"/>
    <w:rsid w:val="00E46C57"/>
    <w:rsid w:val="00E93CEA"/>
    <w:rsid w:val="00EA62F9"/>
    <w:rsid w:val="00F05188"/>
    <w:rsid w:val="00F310FD"/>
    <w:rsid w:val="00FC693F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5846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1</cp:revision>
  <dcterms:created xsi:type="dcterms:W3CDTF">2013-12-23T23:15:00Z</dcterms:created>
  <dcterms:modified xsi:type="dcterms:W3CDTF">2025-05-29T19:10:00Z</dcterms:modified>
  <cp:category/>
</cp:coreProperties>
</file>